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3EA6" w14:textId="77777777" w:rsidR="0072203D" w:rsidRDefault="00000000">
      <w:pPr>
        <w:pStyle w:val="1"/>
        <w:rPr>
          <w:lang w:eastAsia="ko-KR"/>
        </w:rPr>
      </w:pPr>
      <w:r>
        <w:rPr>
          <w:lang w:eastAsia="ko-KR"/>
        </w:rPr>
        <w:t>아름다운</w:t>
      </w:r>
      <w:r>
        <w:rPr>
          <w:lang w:eastAsia="ko-KR"/>
        </w:rPr>
        <w:t xml:space="preserve"> </w:t>
      </w:r>
      <w:r>
        <w:rPr>
          <w:lang w:eastAsia="ko-KR"/>
        </w:rPr>
        <w:t>수열</w:t>
      </w:r>
      <w:r>
        <w:rPr>
          <w:lang w:eastAsia="ko-KR"/>
        </w:rPr>
        <w:t xml:space="preserve"> -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4FF567B5" w14:textId="77777777" w:rsidR="0072203D" w:rsidRDefault="00000000">
      <w:pPr>
        <w:pStyle w:val="21"/>
        <w:rPr>
          <w:lang w:eastAsia="ko-KR"/>
        </w:rPr>
      </w:pPr>
      <w:r>
        <w:rPr>
          <w:lang w:eastAsia="ko-KR"/>
        </w:rPr>
        <w:t>문제</w:t>
      </w:r>
    </w:p>
    <w:p w14:paraId="149858E8" w14:textId="77777777" w:rsidR="0072203D" w:rsidRDefault="00000000">
      <w:pPr>
        <w:rPr>
          <w:lang w:eastAsia="ko-KR"/>
        </w:rPr>
      </w:pPr>
      <w:r>
        <w:rPr>
          <w:lang w:eastAsia="ko-KR"/>
        </w:rPr>
        <w:t>길이 N짜리 수열 A에서 길이 K 이상의 연속 부분 수열을 하나 골라 아래의 "아름다운 정도"를 최대화하라.</w:t>
      </w:r>
    </w:p>
    <w:p w14:paraId="33978111" w14:textId="77777777" w:rsidR="0072203D" w:rsidRDefault="0072203D">
      <w:pPr>
        <w:rPr>
          <w:lang w:eastAsia="ko-KR"/>
        </w:rPr>
      </w:pPr>
    </w:p>
    <w:p w14:paraId="563F3946" w14:textId="77777777" w:rsidR="0072203D" w:rsidRDefault="00000000">
      <w:pPr>
        <w:rPr>
          <w:lang w:eastAsia="ko-KR"/>
        </w:rPr>
      </w:pPr>
      <w:r>
        <w:rPr>
          <w:lang w:eastAsia="ko-KR"/>
        </w:rPr>
        <w:t>아름다운 정도 = (A₁² + A₂² + ... + Aₙ²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(A₁ + A₂ + ... + Aₙ)</w:t>
      </w:r>
    </w:p>
    <w:p w14:paraId="528512F0" w14:textId="77777777" w:rsidR="0072203D" w:rsidRDefault="0072203D">
      <w:pPr>
        <w:rPr>
          <w:lang w:eastAsia="ko-KR"/>
        </w:rPr>
      </w:pPr>
    </w:p>
    <w:p w14:paraId="5634593A" w14:textId="77777777" w:rsidR="0072203D" w:rsidRDefault="00000000">
      <w:pPr>
        <w:rPr>
          <w:lang w:eastAsia="ko-KR"/>
        </w:rPr>
      </w:pPr>
      <w:r>
        <w:rPr>
          <w:lang w:eastAsia="ko-KR"/>
        </w:rPr>
        <w:t>모든 수는 정수이며, 수열의 각 원소는 1 이상 10^6 이하의 자연수이다. 답은 실수로 출력하며, 절대 또는 상대 오차가 1e-6 이하인 경우 정답으로 인정된다.</w:t>
      </w:r>
    </w:p>
    <w:p w14:paraId="314FF052" w14:textId="77777777" w:rsidR="0072203D" w:rsidRDefault="00000000">
      <w:pPr>
        <w:pStyle w:val="21"/>
      </w:pPr>
      <w:r>
        <w:t>예시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2203D" w14:paraId="77EDF5DE" w14:textId="77777777">
        <w:tc>
          <w:tcPr>
            <w:tcW w:w="8640" w:type="dxa"/>
            <w:shd w:val="clear" w:color="auto" w:fill="EEEEEE"/>
          </w:tcPr>
          <w:p w14:paraId="62C342FE" w14:textId="77777777" w:rsidR="0072203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예제 입력 1:</w:t>
            </w:r>
            <w:r>
              <w:rPr>
                <w:lang w:eastAsia="ko-KR"/>
              </w:rPr>
              <w:br/>
              <w:t>3 1</w:t>
            </w:r>
            <w:r>
              <w:rPr>
                <w:lang w:eastAsia="ko-KR"/>
              </w:rPr>
              <w:br/>
              <w:t>10 8 14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출력:</w:t>
            </w:r>
            <w:r>
              <w:rPr>
                <w:lang w:eastAsia="ko-KR"/>
              </w:rPr>
              <w:br/>
              <w:t>14.0000000000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예제 입력 2:</w:t>
            </w:r>
            <w:r>
              <w:rPr>
                <w:lang w:eastAsia="ko-KR"/>
              </w:rPr>
              <w:br/>
              <w:t>3 2</w:t>
            </w:r>
            <w:r>
              <w:rPr>
                <w:lang w:eastAsia="ko-KR"/>
              </w:rPr>
              <w:br/>
              <w:t>2 1 2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출력:</w:t>
            </w:r>
            <w:r>
              <w:rPr>
                <w:lang w:eastAsia="ko-KR"/>
              </w:rPr>
              <w:br/>
              <w:t>1.8000000000</w:t>
            </w:r>
          </w:p>
        </w:tc>
      </w:tr>
    </w:tbl>
    <w:p w14:paraId="7EFE3F8E" w14:textId="77777777" w:rsidR="0072203D" w:rsidRDefault="00000000">
      <w:pPr>
        <w:pStyle w:val="21"/>
        <w:rPr>
          <w:lang w:eastAsia="ko-KR"/>
        </w:rPr>
      </w:pPr>
      <w:r>
        <w:rPr>
          <w:lang w:eastAsia="ko-KR"/>
        </w:rPr>
        <w:t>해법</w:t>
      </w:r>
    </w:p>
    <w:p w14:paraId="7AD918CD" w14:textId="77777777" w:rsidR="0072203D" w:rsidRDefault="00000000">
      <w:pPr>
        <w:rPr>
          <w:lang w:eastAsia="ko-KR"/>
        </w:rPr>
      </w:pPr>
      <w:r>
        <w:rPr>
          <w:lang w:eastAsia="ko-KR"/>
        </w:rPr>
        <w:t>1. 목표는 어떤 연속된 구간의 "제곱의 합 / 합"을 최대화하는 것.</w:t>
      </w:r>
    </w:p>
    <w:p w14:paraId="7599782A" w14:textId="77777777" w:rsidR="0072203D" w:rsidRDefault="00000000">
      <w:pPr>
        <w:rPr>
          <w:lang w:eastAsia="ko-KR"/>
        </w:rPr>
      </w:pPr>
      <w:r>
        <w:rPr>
          <w:lang w:eastAsia="ko-KR"/>
        </w:rPr>
        <w:t>2. 이분 탐색을 통해 아름다운 정도 x를 고정하고, 이를 만족하는 구간이 존재하는지 확인한다.</w:t>
      </w:r>
    </w:p>
    <w:p w14:paraId="1BA3E1AA" w14:textId="77777777" w:rsidR="0072203D" w:rsidRDefault="00000000">
      <w:pPr>
        <w:rPr>
          <w:lang w:eastAsia="ko-KR"/>
        </w:rPr>
      </w:pPr>
      <w:r>
        <w:rPr>
          <w:lang w:eastAsia="ko-KR"/>
        </w:rPr>
        <w:t xml:space="preserve">   - A[i]^2 - x*A[i] 를 B[i]로 두고, B[i]의 누적합에서 길이 K 이상 구간의 합이 0 이상인 것이 존재하는지 판별.</w:t>
      </w:r>
    </w:p>
    <w:p w14:paraId="7914FAB7" w14:textId="77777777" w:rsidR="0072203D" w:rsidRDefault="00000000">
      <w:pPr>
        <w:rPr>
          <w:lang w:eastAsia="ko-KR"/>
        </w:rPr>
      </w:pPr>
      <w:r>
        <w:rPr>
          <w:lang w:eastAsia="ko-KR"/>
        </w:rPr>
        <w:lastRenderedPageBreak/>
        <w:t>3. 누적합 배열 P[i]를 만들고, 각 위치 i에서 P[i] - min(P[0..i-K]) 가 0 이상인 경우가 존재하면 된다.</w:t>
      </w:r>
    </w:p>
    <w:p w14:paraId="34E33505" w14:textId="77777777" w:rsidR="0072203D" w:rsidRDefault="00000000">
      <w:pPr>
        <w:rPr>
          <w:lang w:eastAsia="ko-KR"/>
        </w:rPr>
      </w:pPr>
      <w:r>
        <w:rPr>
          <w:lang w:eastAsia="ko-KR"/>
        </w:rPr>
        <w:t>4. 이를 통해 조건을 만족하는 x의 최댓값을 이분 탐색으로 찾아낸다.</w:t>
      </w:r>
    </w:p>
    <w:p w14:paraId="0B75C215" w14:textId="77777777" w:rsidR="0072203D" w:rsidRDefault="00000000">
      <w:pPr>
        <w:pStyle w:val="21"/>
        <w:rPr>
          <w:lang w:eastAsia="ko-KR"/>
        </w:rPr>
      </w:pPr>
      <w:r>
        <w:rPr>
          <w:lang w:eastAsia="ko-KR"/>
        </w:rPr>
        <w:t>복잡도</w:t>
      </w:r>
    </w:p>
    <w:p w14:paraId="3FA35B1F" w14:textId="77777777" w:rsidR="0072203D" w:rsidRDefault="00000000">
      <w:pPr>
        <w:rPr>
          <w:lang w:eastAsia="ko-KR"/>
        </w:rPr>
      </w:pPr>
      <w:r>
        <w:rPr>
          <w:lang w:eastAsia="ko-KR"/>
        </w:rPr>
        <w:t>- 이분 탐색: O(log(범위)) ≒ 60</w:t>
      </w:r>
    </w:p>
    <w:p w14:paraId="78EB96A4" w14:textId="77777777" w:rsidR="0072203D" w:rsidRDefault="00000000">
      <w:pPr>
        <w:rPr>
          <w:lang w:eastAsia="ko-KR"/>
        </w:rPr>
      </w:pPr>
      <w:r>
        <w:rPr>
          <w:lang w:eastAsia="ko-KR"/>
        </w:rPr>
        <w:t>- 각 판별 단계는 O(N)</w:t>
      </w:r>
    </w:p>
    <w:p w14:paraId="00FEFE61" w14:textId="77777777" w:rsidR="0072203D" w:rsidRDefault="00000000">
      <w:pPr>
        <w:rPr>
          <w:lang w:eastAsia="ko-KR"/>
        </w:rPr>
      </w:pPr>
      <w:r>
        <w:rPr>
          <w:lang w:eastAsia="ko-KR"/>
        </w:rPr>
        <w:t>- 전체 시간복잡도: O(N log(maxA)) ≒ 6 * 10^6 (N=10^5에서 충분히 빠름)</w:t>
      </w:r>
    </w:p>
    <w:p w14:paraId="517178D3" w14:textId="77777777" w:rsidR="0072203D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</w:p>
    <w:p w14:paraId="0935093A" w14:textId="77777777" w:rsidR="0072203D" w:rsidRDefault="00000000">
      <w:pPr>
        <w:rPr>
          <w:lang w:eastAsia="ko-KR"/>
        </w:rPr>
      </w:pPr>
      <w:r>
        <w:rPr>
          <w:lang w:eastAsia="ko-KR"/>
        </w:rPr>
        <w:t>- 핵심 아이디어: 평균 최대화는 매개변수 탐색으로 바꾸고, B[i] = A[i]^2 - x*A[i] 를 구성하여 길이 K 이상 부분합이 양수인 구간이 있는지 확인한다.</w:t>
      </w:r>
    </w:p>
    <w:p w14:paraId="52AFBB74" w14:textId="77777777" w:rsidR="0072203D" w:rsidRDefault="00000000">
      <w:pPr>
        <w:rPr>
          <w:lang w:eastAsia="ko-KR"/>
        </w:rPr>
      </w:pPr>
      <w:r>
        <w:rPr>
          <w:lang w:eastAsia="ko-KR"/>
        </w:rPr>
        <w:t>- 핵심 로직: prefix[j] - min(prefix[0..j-K]) ≥ 0 인 j가 존재하는지를 선형 스캔으로 판별.</w:t>
      </w:r>
    </w:p>
    <w:p w14:paraId="3AB7329F" w14:textId="77777777" w:rsidR="0072203D" w:rsidRDefault="00000000">
      <w:pPr>
        <w:rPr>
          <w:lang w:eastAsia="ko-KR"/>
        </w:rPr>
      </w:pPr>
      <w:r>
        <w:rPr>
          <w:lang w:eastAsia="ko-KR"/>
        </w:rPr>
        <w:t>- 대표 테크닉: 이분 탐색 + 누적합 최솟값 갱신 → O(N log 범위)로 해결.</w:t>
      </w:r>
    </w:p>
    <w:p w14:paraId="211DE3AB" w14:textId="77777777" w:rsidR="0072203D" w:rsidRDefault="00000000">
      <w:pPr>
        <w:pStyle w:val="21"/>
      </w:pPr>
      <w:r>
        <w:t xml:space="preserve">C++ </w:t>
      </w:r>
      <w:r>
        <w:t>코드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2203D" w14:paraId="4D72A1F5" w14:textId="77777777">
        <w:tc>
          <w:tcPr>
            <w:tcW w:w="8640" w:type="dxa"/>
            <w:shd w:val="clear" w:color="auto" w:fill="EEEEEE"/>
          </w:tcPr>
          <w:p w14:paraId="12B3CBCC" w14:textId="77777777" w:rsidR="0072203D" w:rsidRDefault="0072203D"/>
          <w:p w14:paraId="169E1F30" w14:textId="77777777" w:rsidR="0072203D" w:rsidRDefault="00000000">
            <w:r>
              <w:rPr>
                <w:rFonts w:ascii="Consolas" w:hAnsi="Consolas"/>
                <w:sz w:val="18"/>
              </w:rPr>
              <w:t xml:space="preserve">#include &lt;bits/stdc++.h&gt; </w:t>
            </w:r>
          </w:p>
          <w:p w14:paraId="4B1F3241" w14:textId="77777777" w:rsidR="0072203D" w:rsidRDefault="00000000">
            <w:r>
              <w:rPr>
                <w:rFonts w:ascii="Consolas" w:hAnsi="Consolas"/>
                <w:color w:val="0000FF"/>
                <w:sz w:val="18"/>
              </w:rPr>
              <w:t xml:space="preserve">using namespace </w:t>
            </w:r>
            <w:r>
              <w:rPr>
                <w:rFonts w:ascii="Consolas" w:hAnsi="Consolas"/>
                <w:sz w:val="18"/>
              </w:rPr>
              <w:t xml:space="preserve">std; </w:t>
            </w:r>
          </w:p>
          <w:p w14:paraId="06D7BBD6" w14:textId="77777777" w:rsidR="0072203D" w:rsidRDefault="00000000">
            <w:r>
              <w:rPr>
                <w:rFonts w:ascii="Consolas" w:hAnsi="Consolas"/>
                <w:sz w:val="18"/>
              </w:rPr>
              <w:t xml:space="preserve"> </w:t>
            </w:r>
          </w:p>
          <w:p w14:paraId="1D4DBA84" w14:textId="77777777" w:rsidR="0072203D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sz w:val="18"/>
                <w:lang w:eastAsia="ko-KR"/>
              </w:rPr>
              <w:t>아름다운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정도가</w:t>
            </w:r>
            <w:r>
              <w:rPr>
                <w:rFonts w:ascii="Consolas" w:hAnsi="Consolas"/>
                <w:sz w:val="18"/>
                <w:lang w:eastAsia="ko-KR"/>
              </w:rPr>
              <w:t xml:space="preserve"> x </w:t>
            </w:r>
            <w:r>
              <w:rPr>
                <w:rFonts w:ascii="Consolas" w:hAnsi="Consolas"/>
                <w:sz w:val="18"/>
                <w:lang w:eastAsia="ko-KR"/>
              </w:rPr>
              <w:t>이상인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부분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수열이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존재하는지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확인하는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함수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</w:p>
          <w:p w14:paraId="49F90F27" w14:textId="77777777" w:rsidR="0072203D" w:rsidRDefault="00000000">
            <w:r>
              <w:rPr>
                <w:rFonts w:ascii="Consolas" w:hAnsi="Consolas"/>
                <w:color w:val="0000FF"/>
                <w:sz w:val="18"/>
              </w:rPr>
              <w:t xml:space="preserve">bool </w:t>
            </w:r>
            <w:r>
              <w:rPr>
                <w:rFonts w:ascii="Consolas" w:hAnsi="Consolas"/>
                <w:sz w:val="18"/>
              </w:rPr>
              <w:t xml:space="preserve">ok(const vector&lt;int&gt;&amp; A, </w:t>
            </w:r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r>
              <w:rPr>
                <w:rFonts w:ascii="Consolas" w:hAnsi="Consolas"/>
                <w:sz w:val="18"/>
              </w:rPr>
              <w:t xml:space="preserve">K,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x) { </w:t>
            </w:r>
          </w:p>
          <w:p w14:paraId="72C723A8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r>
              <w:rPr>
                <w:rFonts w:ascii="Consolas" w:hAnsi="Consolas"/>
                <w:sz w:val="18"/>
              </w:rPr>
              <w:t xml:space="preserve">N = A.size(); </w:t>
            </w:r>
          </w:p>
          <w:p w14:paraId="5CAFD1BA" w14:textId="77777777" w:rsidR="0072203D" w:rsidRDefault="00000000">
            <w:r>
              <w:rPr>
                <w:rFonts w:ascii="Consolas" w:hAnsi="Consolas"/>
                <w:sz w:val="18"/>
              </w:rPr>
              <w:t xml:space="preserve">    vector&lt;double&gt; prefix(N + 1); </w:t>
            </w:r>
          </w:p>
          <w:p w14:paraId="600DA369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i = 1; i &lt;= N; ++i) </w:t>
            </w:r>
          </w:p>
          <w:p w14:paraId="0642E0FE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// B[i] = A[i]^2 - x * A[i] </w:t>
            </w:r>
          </w:p>
          <w:p w14:paraId="4EBE2EB0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prefix[i] = prefix[i - 1] + A[i - 1] * A[i - 1] - x * A[i - 1]; </w:t>
            </w:r>
          </w:p>
          <w:p w14:paraId="7111FB8A" w14:textId="77777777" w:rsidR="0072203D" w:rsidRDefault="00000000">
            <w:r>
              <w:rPr>
                <w:rFonts w:ascii="Consolas" w:hAnsi="Consolas"/>
                <w:sz w:val="18"/>
              </w:rPr>
              <w:t xml:space="preserve"> </w:t>
            </w:r>
          </w:p>
          <w:p w14:paraId="59EBC2A9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min_pref = 0.0; // </w:t>
            </w:r>
            <w:r>
              <w:rPr>
                <w:rFonts w:ascii="Consolas" w:hAnsi="Consolas"/>
                <w:sz w:val="18"/>
              </w:rPr>
              <w:t>최소</w:t>
            </w:r>
            <w:r>
              <w:rPr>
                <w:rFonts w:ascii="Consolas" w:hAnsi="Consolas"/>
                <w:sz w:val="18"/>
              </w:rPr>
              <w:t xml:space="preserve"> prefix </w:t>
            </w:r>
            <w:r>
              <w:rPr>
                <w:rFonts w:ascii="Consolas" w:hAnsi="Consolas"/>
                <w:sz w:val="18"/>
              </w:rPr>
              <w:t>값</w:t>
            </w:r>
            <w:r>
              <w:rPr>
                <w:rFonts w:ascii="Consolas" w:hAnsi="Consolas"/>
                <w:sz w:val="18"/>
              </w:rPr>
              <w:t xml:space="preserve"> (</w:t>
            </w:r>
            <w:r>
              <w:rPr>
                <w:rFonts w:ascii="Consolas" w:hAnsi="Consolas"/>
                <w:sz w:val="18"/>
              </w:rPr>
              <w:t>초기에는</w:t>
            </w:r>
            <w:r>
              <w:rPr>
                <w:rFonts w:ascii="Consolas" w:hAnsi="Consolas"/>
                <w:sz w:val="18"/>
              </w:rPr>
              <w:t xml:space="preserve"> P[0]) </w:t>
            </w:r>
          </w:p>
          <w:p w14:paraId="4497AC07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j = K; j &lt;= N; ++j) { </w:t>
            </w:r>
          </w:p>
          <w:p w14:paraId="09AF7232" w14:textId="77777777" w:rsidR="0072203D" w:rsidRDefault="00000000">
            <w:r>
              <w:rPr>
                <w:rFonts w:ascii="Consolas" w:hAnsi="Consolas"/>
                <w:sz w:val="18"/>
              </w:rPr>
              <w:lastRenderedPageBreak/>
              <w:t xml:space="preserve">        min_pref = min(min_pref, prefix[j - K]); // j-K</w:t>
            </w:r>
            <w:r>
              <w:rPr>
                <w:rFonts w:ascii="Consolas" w:hAnsi="Consolas"/>
                <w:sz w:val="18"/>
              </w:rPr>
              <w:t>까지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중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최소</w:t>
            </w:r>
            <w:r>
              <w:rPr>
                <w:rFonts w:ascii="Consolas" w:hAnsi="Consolas"/>
                <w:sz w:val="18"/>
              </w:rPr>
              <w:t xml:space="preserve"> prefix </w:t>
            </w:r>
          </w:p>
          <w:p w14:paraId="2ABC9FFD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(prefix[j] - min_pref &gt;= 0.0) // </w:t>
            </w:r>
            <w:r>
              <w:rPr>
                <w:rFonts w:ascii="Consolas" w:hAnsi="Consolas"/>
                <w:sz w:val="18"/>
              </w:rPr>
              <w:t>조건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만족하는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구간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발견</w:t>
            </w:r>
            <w:r>
              <w:rPr>
                <w:rFonts w:ascii="Consolas" w:hAnsi="Consolas"/>
                <w:sz w:val="18"/>
              </w:rPr>
              <w:t xml:space="preserve"> </w:t>
            </w:r>
          </w:p>
          <w:p w14:paraId="21526CC0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r>
              <w:rPr>
                <w:rFonts w:ascii="Consolas" w:hAnsi="Consolas"/>
                <w:sz w:val="18"/>
              </w:rPr>
              <w:t xml:space="preserve">true; </w:t>
            </w:r>
          </w:p>
          <w:p w14:paraId="7222D24C" w14:textId="77777777" w:rsidR="0072203D" w:rsidRDefault="00000000">
            <w:r>
              <w:rPr>
                <w:rFonts w:ascii="Consolas" w:hAnsi="Consolas"/>
                <w:sz w:val="18"/>
              </w:rPr>
              <w:t xml:space="preserve">    } </w:t>
            </w:r>
          </w:p>
          <w:p w14:paraId="3CEA9190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r>
              <w:rPr>
                <w:rFonts w:ascii="Consolas" w:hAnsi="Consolas"/>
                <w:sz w:val="18"/>
              </w:rPr>
              <w:t xml:space="preserve">false; </w:t>
            </w:r>
          </w:p>
          <w:p w14:paraId="0DDF2725" w14:textId="77777777" w:rsidR="0072203D" w:rsidRDefault="00000000">
            <w:r>
              <w:rPr>
                <w:rFonts w:ascii="Consolas" w:hAnsi="Consolas"/>
                <w:sz w:val="18"/>
              </w:rPr>
              <w:t xml:space="preserve">} </w:t>
            </w:r>
          </w:p>
          <w:p w14:paraId="44ED6426" w14:textId="77777777" w:rsidR="0072203D" w:rsidRDefault="00000000">
            <w:r>
              <w:rPr>
                <w:rFonts w:ascii="Consolas" w:hAnsi="Consolas"/>
                <w:sz w:val="18"/>
              </w:rPr>
              <w:t xml:space="preserve"> </w:t>
            </w:r>
          </w:p>
          <w:p w14:paraId="6227D800" w14:textId="77777777" w:rsidR="0072203D" w:rsidRDefault="00000000"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r>
              <w:rPr>
                <w:rFonts w:ascii="Consolas" w:hAnsi="Consolas"/>
                <w:sz w:val="18"/>
              </w:rPr>
              <w:t xml:space="preserve">main() { </w:t>
            </w:r>
          </w:p>
          <w:p w14:paraId="2D965BCE" w14:textId="77777777" w:rsidR="0072203D" w:rsidRDefault="00000000">
            <w:r>
              <w:rPr>
                <w:rFonts w:ascii="Consolas" w:hAnsi="Consolas"/>
                <w:sz w:val="18"/>
              </w:rPr>
              <w:t xml:space="preserve">    ios::sync_with_stdio(false); </w:t>
            </w:r>
          </w:p>
          <w:p w14:paraId="7C4CC593" w14:textId="77777777" w:rsidR="0072203D" w:rsidRDefault="00000000">
            <w:r>
              <w:rPr>
                <w:rFonts w:ascii="Consolas" w:hAnsi="Consolas"/>
                <w:sz w:val="18"/>
              </w:rPr>
              <w:t xml:space="preserve">    cin.tie(nullptr); </w:t>
            </w:r>
          </w:p>
          <w:p w14:paraId="28448D24" w14:textId="77777777" w:rsidR="0072203D" w:rsidRDefault="00000000">
            <w:r>
              <w:rPr>
                <w:rFonts w:ascii="Consolas" w:hAnsi="Consolas"/>
                <w:sz w:val="18"/>
              </w:rPr>
              <w:t xml:space="preserve"> </w:t>
            </w:r>
          </w:p>
          <w:p w14:paraId="68E777EA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r>
              <w:rPr>
                <w:rFonts w:ascii="Consolas" w:hAnsi="Consolas"/>
                <w:sz w:val="18"/>
              </w:rPr>
              <w:t xml:space="preserve">N, K; </w:t>
            </w:r>
          </w:p>
          <w:p w14:paraId="12F0440C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cin </w:t>
            </w:r>
            <w:r>
              <w:rPr>
                <w:rFonts w:ascii="Consolas" w:hAnsi="Consolas"/>
                <w:sz w:val="18"/>
              </w:rPr>
              <w:t xml:space="preserve">&gt;&gt; N &gt;&gt; K; </w:t>
            </w:r>
          </w:p>
          <w:p w14:paraId="266F3363" w14:textId="77777777" w:rsidR="0072203D" w:rsidRDefault="00000000">
            <w:r>
              <w:rPr>
                <w:rFonts w:ascii="Consolas" w:hAnsi="Consolas"/>
                <w:sz w:val="18"/>
              </w:rPr>
              <w:t xml:space="preserve">    vector&lt;int&gt; A(N); </w:t>
            </w:r>
          </w:p>
          <w:p w14:paraId="13132B31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r>
              <w:rPr>
                <w:rFonts w:ascii="Consolas" w:hAnsi="Consolas"/>
                <w:sz w:val="18"/>
              </w:rPr>
              <w:t xml:space="preserve">maxA = 0; </w:t>
            </w:r>
          </w:p>
          <w:p w14:paraId="616CC28D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&amp;a : A) { </w:t>
            </w:r>
          </w:p>
          <w:p w14:paraId="24708D91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cin </w:t>
            </w:r>
            <w:r>
              <w:rPr>
                <w:rFonts w:ascii="Consolas" w:hAnsi="Consolas"/>
                <w:sz w:val="18"/>
              </w:rPr>
              <w:t xml:space="preserve">&gt;&gt; a; </w:t>
            </w:r>
          </w:p>
          <w:p w14:paraId="0CF3AE33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maxA = max(maxA, a); </w:t>
            </w:r>
          </w:p>
          <w:p w14:paraId="7B6E88AE" w14:textId="77777777" w:rsidR="0072203D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sz w:val="18"/>
                <w:lang w:eastAsia="ko-KR"/>
              </w:rPr>
              <w:t xml:space="preserve">} </w:t>
            </w:r>
          </w:p>
          <w:p w14:paraId="5A7E7737" w14:textId="77777777" w:rsidR="0072203D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</w:p>
          <w:p w14:paraId="40B06A7F" w14:textId="77777777" w:rsidR="0072203D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 // </w:t>
            </w:r>
            <w:r>
              <w:rPr>
                <w:rFonts w:ascii="Consolas" w:hAnsi="Consolas"/>
                <w:sz w:val="18"/>
                <w:lang w:eastAsia="ko-KR"/>
              </w:rPr>
              <w:t>이분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탐색으로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아름다운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정도의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최댓값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sz w:val="18"/>
                <w:lang w:eastAsia="ko-KR"/>
              </w:rPr>
              <w:t>탐색</w:t>
            </w: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</w:p>
          <w:p w14:paraId="4AF26B18" w14:textId="77777777" w:rsidR="0072203D" w:rsidRDefault="00000000">
            <w:r>
              <w:rPr>
                <w:rFonts w:ascii="Consolas" w:hAnsi="Consolas"/>
                <w:sz w:val="18"/>
                <w:lang w:eastAsia="ko-KR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lo = 0.0, hi = maxA; </w:t>
            </w:r>
          </w:p>
          <w:p w14:paraId="51035335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iter = 0; iter &lt; 60; ++iter) { </w:t>
            </w:r>
          </w:p>
          <w:p w14:paraId="079BE9C8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mid = (lo + hi) / 2; </w:t>
            </w:r>
          </w:p>
          <w:p w14:paraId="036442C0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(ok(A, K, mid)) lo = mid; </w:t>
            </w:r>
          </w:p>
          <w:p w14:paraId="38616FDB" w14:textId="77777777" w:rsidR="0072203D" w:rsidRDefault="00000000">
            <w:r>
              <w:rPr>
                <w:rFonts w:ascii="Consolas" w:hAnsi="Consolas"/>
                <w:sz w:val="18"/>
              </w:rPr>
              <w:t xml:space="preserve">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else </w:t>
            </w:r>
            <w:r>
              <w:rPr>
                <w:rFonts w:ascii="Consolas" w:hAnsi="Consolas"/>
                <w:sz w:val="18"/>
              </w:rPr>
              <w:t xml:space="preserve">hi = mid; </w:t>
            </w:r>
          </w:p>
          <w:p w14:paraId="0D0CEF91" w14:textId="77777777" w:rsidR="0072203D" w:rsidRDefault="00000000">
            <w:r>
              <w:rPr>
                <w:rFonts w:ascii="Consolas" w:hAnsi="Consolas"/>
                <w:sz w:val="18"/>
              </w:rPr>
              <w:t xml:space="preserve">    } </w:t>
            </w:r>
          </w:p>
          <w:p w14:paraId="444F3A55" w14:textId="77777777" w:rsidR="0072203D" w:rsidRDefault="00000000">
            <w:r>
              <w:rPr>
                <w:rFonts w:ascii="Consolas" w:hAnsi="Consolas"/>
                <w:sz w:val="18"/>
              </w:rPr>
              <w:t xml:space="preserve"> </w:t>
            </w:r>
          </w:p>
          <w:p w14:paraId="2E7DB29C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cout </w:t>
            </w:r>
            <w:r>
              <w:rPr>
                <w:rFonts w:ascii="Consolas" w:hAnsi="Consolas"/>
                <w:sz w:val="18"/>
              </w:rPr>
              <w:t xml:space="preserve">&lt;&lt; fixed &lt;&lt; setprecision(10) &lt;&lt; lo &lt;&lt; '\n'; </w:t>
            </w:r>
          </w:p>
          <w:p w14:paraId="2739DB72" w14:textId="77777777" w:rsidR="0072203D" w:rsidRDefault="00000000">
            <w:r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r>
              <w:rPr>
                <w:rFonts w:ascii="Consolas" w:hAnsi="Consolas"/>
                <w:sz w:val="18"/>
              </w:rPr>
              <w:t xml:space="preserve">0; </w:t>
            </w:r>
          </w:p>
          <w:p w14:paraId="71A476E8" w14:textId="77777777" w:rsidR="0072203D" w:rsidRDefault="00000000">
            <w:r>
              <w:rPr>
                <w:rFonts w:ascii="Consolas" w:hAnsi="Consolas"/>
                <w:sz w:val="18"/>
              </w:rPr>
              <w:lastRenderedPageBreak/>
              <w:t xml:space="preserve">} </w:t>
            </w:r>
          </w:p>
        </w:tc>
      </w:tr>
    </w:tbl>
    <w:p w14:paraId="41BC21A0" w14:textId="57FA9227" w:rsidR="003C63BA" w:rsidRDefault="00B5224E">
      <w:r w:rsidRPr="00B5224E">
        <w:lastRenderedPageBreak/>
        <w:t>https://codejam.lge.com/contest/problem/1520/3</w:t>
      </w:r>
    </w:p>
    <w:sectPr w:rsidR="003C63BA" w:rsidSect="00252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026762">
    <w:abstractNumId w:val="8"/>
  </w:num>
  <w:num w:numId="2" w16cid:durableId="807741643">
    <w:abstractNumId w:val="6"/>
  </w:num>
  <w:num w:numId="3" w16cid:durableId="46496464">
    <w:abstractNumId w:val="5"/>
  </w:num>
  <w:num w:numId="4" w16cid:durableId="271783144">
    <w:abstractNumId w:val="4"/>
  </w:num>
  <w:num w:numId="5" w16cid:durableId="642933777">
    <w:abstractNumId w:val="7"/>
  </w:num>
  <w:num w:numId="6" w16cid:durableId="1399983496">
    <w:abstractNumId w:val="3"/>
  </w:num>
  <w:num w:numId="7" w16cid:durableId="1997563893">
    <w:abstractNumId w:val="2"/>
  </w:num>
  <w:num w:numId="8" w16cid:durableId="1583680116">
    <w:abstractNumId w:val="1"/>
  </w:num>
  <w:num w:numId="9" w16cid:durableId="184327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CCE"/>
    <w:rsid w:val="0029639D"/>
    <w:rsid w:val="00326F90"/>
    <w:rsid w:val="003C63BA"/>
    <w:rsid w:val="006B732B"/>
    <w:rsid w:val="0072203D"/>
    <w:rsid w:val="009D10EA"/>
    <w:rsid w:val="00AA1D8D"/>
    <w:rsid w:val="00B47730"/>
    <w:rsid w:val="00B522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4F659"/>
  <w14:defaultImageDpi w14:val="300"/>
  <w15:docId w15:val="{9B47768E-60F7-470F-B8F9-0C48B75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hwachin.lee lee</cp:lastModifiedBy>
  <cp:revision>3</cp:revision>
  <cp:lastPrinted>2025-06-21T17:00:00Z</cp:lastPrinted>
  <dcterms:created xsi:type="dcterms:W3CDTF">2025-06-21T17:02:00Z</dcterms:created>
  <dcterms:modified xsi:type="dcterms:W3CDTF">2025-06-21T17:07:00Z</dcterms:modified>
  <cp:category/>
</cp:coreProperties>
</file>