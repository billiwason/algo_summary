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17C1" w14:textId="77777777" w:rsidR="001D7969" w:rsidRDefault="00000000">
      <w:pPr>
        <w:pStyle w:val="1"/>
        <w:rPr>
          <w:lang w:eastAsia="ko-KR"/>
        </w:rPr>
      </w:pP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 xml:space="preserve"> </w:t>
      </w:r>
      <w:r>
        <w:rPr>
          <w:lang w:eastAsia="ko-KR"/>
        </w:rPr>
        <w:t>합이</w:t>
      </w:r>
      <w:r>
        <w:rPr>
          <w:lang w:eastAsia="ko-KR"/>
        </w:rPr>
        <w:t xml:space="preserve"> K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나누어떨어지는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</w:p>
    <w:p w14:paraId="063618B7" w14:textId="77777777" w:rsidR="001D7969" w:rsidRDefault="00000000">
      <w:pPr>
        <w:pStyle w:val="21"/>
        <w:rPr>
          <w:lang w:eastAsia="ko-KR"/>
        </w:rPr>
      </w:pPr>
      <w:r>
        <w:rPr>
          <w:lang w:eastAsia="ko-KR"/>
        </w:rPr>
        <w:t>문제</w:t>
      </w:r>
    </w:p>
    <w:p w14:paraId="645ED089" w14:textId="77777777" w:rsidR="001D7969" w:rsidRDefault="00000000">
      <w:pPr>
        <w:rPr>
          <w:lang w:eastAsia="ko-KR"/>
        </w:rPr>
      </w:pPr>
      <w:r>
        <w:rPr>
          <w:lang w:eastAsia="ko-KR"/>
        </w:rPr>
        <w:t>길이</w:t>
      </w:r>
      <w:r>
        <w:rPr>
          <w:lang w:eastAsia="ko-KR"/>
        </w:rPr>
        <w:t xml:space="preserve"> N(</w:t>
      </w:r>
      <w:r>
        <w:rPr>
          <w:lang w:eastAsia="ko-KR"/>
        </w:rPr>
        <w:t>최대</w:t>
      </w:r>
      <w:r>
        <w:rPr>
          <w:lang w:eastAsia="ko-KR"/>
        </w:rPr>
        <w:t xml:space="preserve"> 1,000,000)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 xml:space="preserve"> A1, A2, …, AN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주어진다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합이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K(</w:t>
      </w:r>
      <w:r>
        <w:rPr>
          <w:lang w:eastAsia="ko-KR"/>
        </w:rPr>
        <w:t>최대</w:t>
      </w:r>
      <w:r>
        <w:rPr>
          <w:lang w:eastAsia="ko-KR"/>
        </w:rPr>
        <w:t xml:space="preserve"> 1,000)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나누어떨어지는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구하라</w:t>
      </w:r>
      <w:r>
        <w:rPr>
          <w:lang w:eastAsia="ko-KR"/>
        </w:rPr>
        <w:t>.</w:t>
      </w:r>
    </w:p>
    <w:p w14:paraId="2473107B" w14:textId="77777777" w:rsidR="001D7969" w:rsidRDefault="00000000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>예시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FC2" w14:paraId="1D4AB875" w14:textId="77777777" w:rsidTr="00660FC2">
        <w:tc>
          <w:tcPr>
            <w:tcW w:w="10790" w:type="dxa"/>
            <w:shd w:val="clear" w:color="auto" w:fill="D9D9D9" w:themeFill="background1" w:themeFillShade="D9"/>
          </w:tcPr>
          <w:p w14:paraId="2050DB42" w14:textId="77777777" w:rsidR="00660FC2" w:rsidRDefault="00660FC2" w:rsidP="00660FC2">
            <w:pPr>
              <w:pStyle w:val="Code"/>
              <w:rPr>
                <w:lang w:eastAsia="ko-KR"/>
              </w:rPr>
            </w:pPr>
            <w:r>
              <w:rPr>
                <w:lang w:eastAsia="ko-KR"/>
              </w:rPr>
              <w:t xml:space="preserve">K = 3, </w:t>
            </w:r>
            <w:r>
              <w:rPr>
                <w:lang w:eastAsia="ko-KR"/>
              </w:rPr>
              <w:t>수열</w:t>
            </w:r>
            <w:r>
              <w:rPr>
                <w:lang w:eastAsia="ko-KR"/>
              </w:rPr>
              <w:t xml:space="preserve"> = 1 2 3 1 2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조건을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만족하는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구간</w:t>
            </w:r>
            <w:r>
              <w:rPr>
                <w:lang w:eastAsia="ko-KR"/>
              </w:rPr>
              <w:t>:</w:t>
            </w:r>
            <w:r>
              <w:rPr>
                <w:lang w:eastAsia="ko-KR"/>
              </w:rPr>
              <w:br/>
              <w:t>1 2</w:t>
            </w:r>
            <w:r>
              <w:rPr>
                <w:lang w:eastAsia="ko-KR"/>
              </w:rPr>
              <w:br/>
              <w:t>1 2 3</w:t>
            </w:r>
            <w:r>
              <w:rPr>
                <w:lang w:eastAsia="ko-KR"/>
              </w:rPr>
              <w:br/>
              <w:t>1 2 3 1 2</w:t>
            </w:r>
            <w:r>
              <w:rPr>
                <w:lang w:eastAsia="ko-KR"/>
              </w:rPr>
              <w:br/>
              <w:t>2 3 1</w:t>
            </w:r>
            <w:r>
              <w:rPr>
                <w:lang w:eastAsia="ko-KR"/>
              </w:rPr>
              <w:br/>
              <w:t>3</w:t>
            </w:r>
            <w:r>
              <w:rPr>
                <w:lang w:eastAsia="ko-KR"/>
              </w:rPr>
              <w:br/>
              <w:t>3 1 2</w:t>
            </w:r>
            <w:r>
              <w:rPr>
                <w:lang w:eastAsia="ko-KR"/>
              </w:rPr>
              <w:br/>
              <w:t>1 2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총</w:t>
            </w:r>
            <w:r>
              <w:rPr>
                <w:lang w:eastAsia="ko-KR"/>
              </w:rPr>
              <w:t xml:space="preserve"> 7</w:t>
            </w:r>
            <w:r>
              <w:rPr>
                <w:lang w:eastAsia="ko-KR"/>
              </w:rPr>
              <w:t>개</w:t>
            </w:r>
          </w:p>
          <w:p w14:paraId="26F4ED92" w14:textId="77777777" w:rsidR="00660FC2" w:rsidRPr="00660FC2" w:rsidRDefault="00660FC2" w:rsidP="00660FC2">
            <w:pPr>
              <w:rPr>
                <w:lang w:eastAsia="ko-KR"/>
              </w:rPr>
            </w:pPr>
          </w:p>
        </w:tc>
      </w:tr>
    </w:tbl>
    <w:p w14:paraId="4F7730BC" w14:textId="77777777" w:rsidR="00660FC2" w:rsidRPr="00660FC2" w:rsidRDefault="00660FC2" w:rsidP="00660FC2">
      <w:pPr>
        <w:rPr>
          <w:lang w:eastAsia="ko-KR"/>
        </w:rPr>
      </w:pPr>
    </w:p>
    <w:p w14:paraId="192AD750" w14:textId="77777777" w:rsidR="001D7969" w:rsidRDefault="00000000">
      <w:pPr>
        <w:pStyle w:val="21"/>
        <w:rPr>
          <w:lang w:eastAsia="ko-KR"/>
        </w:rPr>
      </w:pPr>
      <w:r>
        <w:rPr>
          <w:lang w:eastAsia="ko-KR"/>
        </w:rPr>
        <w:t>해법</w:t>
      </w:r>
      <w:r>
        <w:rPr>
          <w:lang w:eastAsia="ko-KR"/>
        </w:rPr>
        <w:t xml:space="preserve"> – </w:t>
      </w:r>
      <w:r>
        <w:rPr>
          <w:lang w:eastAsia="ko-KR"/>
        </w:rPr>
        <w:t>누적합</w:t>
      </w:r>
      <w:r>
        <w:rPr>
          <w:lang w:eastAsia="ko-KR"/>
        </w:rPr>
        <w:t xml:space="preserve"> + </w:t>
      </w:r>
      <w:r>
        <w:rPr>
          <w:lang w:eastAsia="ko-KR"/>
        </w:rPr>
        <w:t>모듈러</w:t>
      </w:r>
      <w:r>
        <w:rPr>
          <w:lang w:eastAsia="ko-KR"/>
        </w:rPr>
        <w:t xml:space="preserve"> </w:t>
      </w:r>
      <w:r>
        <w:rPr>
          <w:lang w:eastAsia="ko-KR"/>
        </w:rPr>
        <w:t>카운팅</w:t>
      </w:r>
    </w:p>
    <w:p w14:paraId="1B92E744" w14:textId="77777777" w:rsidR="001D7969" w:rsidRDefault="00000000">
      <w:pPr>
        <w:pStyle w:val="a"/>
      </w:pPr>
      <w:r>
        <w:t xml:space="preserve">(1) </w:t>
      </w:r>
      <w:r>
        <w:t>누적합</w:t>
      </w:r>
      <w:r>
        <w:t xml:space="preserve"> </w:t>
      </w:r>
      <w:r>
        <w:t>배열</w:t>
      </w:r>
      <w:r>
        <w:t xml:space="preserve"> P0 = 0, Pi = A1 + ... + Ai </w:t>
      </w:r>
      <w:r>
        <w:t>생성</w:t>
      </w:r>
    </w:p>
    <w:p w14:paraId="6DBECEF4" w14:textId="77777777" w:rsidR="001D7969" w:rsidRDefault="00000000">
      <w:pPr>
        <w:pStyle w:val="a"/>
        <w:rPr>
          <w:lang w:eastAsia="ko-KR"/>
        </w:rPr>
      </w:pPr>
      <w:r>
        <w:rPr>
          <w:lang w:eastAsia="ko-KR"/>
        </w:rPr>
        <w:t xml:space="preserve">(2) </w:t>
      </w:r>
      <w:r>
        <w:rPr>
          <w:lang w:eastAsia="ko-KR"/>
        </w:rPr>
        <w:t>각</w:t>
      </w:r>
      <w:r>
        <w:rPr>
          <w:lang w:eastAsia="ko-KR"/>
        </w:rPr>
        <w:t xml:space="preserve"> 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ri = Pi mod K </w:t>
      </w:r>
      <w:r>
        <w:rPr>
          <w:lang w:eastAsia="ko-KR"/>
        </w:rPr>
        <w:t>계산</w:t>
      </w:r>
      <w:r>
        <w:rPr>
          <w:lang w:eastAsia="ko-KR"/>
        </w:rPr>
        <w:t xml:space="preserve">, 0~K-1 </w:t>
      </w:r>
      <w:r>
        <w:rPr>
          <w:lang w:eastAsia="ko-KR"/>
        </w:rPr>
        <w:t>빈도</w:t>
      </w:r>
      <w:r>
        <w:rPr>
          <w:lang w:eastAsia="ko-KR"/>
        </w:rPr>
        <w:t xml:space="preserve"> cnt[ri] </w:t>
      </w:r>
      <w:r>
        <w:rPr>
          <w:lang w:eastAsia="ko-KR"/>
        </w:rPr>
        <w:t>집계</w:t>
      </w:r>
    </w:p>
    <w:p w14:paraId="4C1649C5" w14:textId="77777777" w:rsidR="001D7969" w:rsidRDefault="00000000">
      <w:pPr>
        <w:pStyle w:val="a"/>
        <w:rPr>
          <w:lang w:eastAsia="ko-KR"/>
        </w:rPr>
      </w:pPr>
      <w:r>
        <w:rPr>
          <w:lang w:eastAsia="ko-KR"/>
        </w:rPr>
        <w:t xml:space="preserve">(3)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나머지를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누적합을</w:t>
      </w:r>
      <w:r>
        <w:rPr>
          <w:lang w:eastAsia="ko-KR"/>
        </w:rPr>
        <w:t xml:space="preserve"> (l, 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고르면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(l+1 ~ 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합이</w:t>
      </w:r>
      <w:r>
        <w:rPr>
          <w:lang w:eastAsia="ko-KR"/>
        </w:rPr>
        <w:t xml:space="preserve"> 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배수</w:t>
      </w:r>
    </w:p>
    <w:p w14:paraId="0E18F066" w14:textId="77777777" w:rsidR="001D7969" w:rsidRDefault="00000000">
      <w:pPr>
        <w:pStyle w:val="a"/>
        <w:rPr>
          <w:lang w:eastAsia="ko-KR"/>
        </w:rPr>
      </w:pPr>
      <w:r>
        <w:rPr>
          <w:lang w:eastAsia="ko-KR"/>
        </w:rPr>
        <w:t xml:space="preserve">(4)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S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t xml:space="preserve"> = S * (S - 1) / 2</w:t>
      </w:r>
    </w:p>
    <w:p w14:paraId="6DCB26C2" w14:textId="77777777" w:rsidR="001D7969" w:rsidRDefault="00000000">
      <w:pPr>
        <w:pStyle w:val="a"/>
      </w:pPr>
      <w:r>
        <w:t xml:space="preserve">(5) </w:t>
      </w:r>
      <w:r>
        <w:t>최종</w:t>
      </w:r>
      <w:r>
        <w:t xml:space="preserve"> </w:t>
      </w:r>
      <w:r>
        <w:t>답</w:t>
      </w:r>
      <w:r>
        <w:t xml:space="preserve"> = Σ cnt[r] * (cnt[r] - 1) / 2   (r = 0..K-1)</w:t>
      </w:r>
    </w:p>
    <w:p w14:paraId="259AD90A" w14:textId="77777777" w:rsidR="001D7969" w:rsidRDefault="00000000">
      <w:pPr>
        <w:pStyle w:val="21"/>
      </w:pPr>
      <w:r>
        <w:t>복잡도</w:t>
      </w:r>
    </w:p>
    <w:p w14:paraId="40851226" w14:textId="77777777" w:rsidR="001D7969" w:rsidRDefault="00000000">
      <w:r>
        <w:t xml:space="preserve">- </w:t>
      </w:r>
      <w:r>
        <w:t>시간</w:t>
      </w:r>
      <w:r>
        <w:t>: O(N + K)   (N ≤ 1,000,000, K ≤ 1,000)</w:t>
      </w:r>
    </w:p>
    <w:p w14:paraId="4C161A83" w14:textId="77777777" w:rsidR="001D7969" w:rsidRDefault="00000000">
      <w:r>
        <w:t xml:space="preserve">- </w:t>
      </w:r>
      <w:r>
        <w:t>공간</w:t>
      </w:r>
      <w:r>
        <w:t>: O(K)</w:t>
      </w:r>
    </w:p>
    <w:p w14:paraId="07040436" w14:textId="77777777" w:rsidR="001D7969" w:rsidRDefault="00000000">
      <w:pPr>
        <w:pStyle w:val="21"/>
        <w:rPr>
          <w:rFonts w:eastAsia="맑은 고딕"/>
          <w:lang w:eastAsia="ko-KR"/>
        </w:rPr>
      </w:pPr>
      <w:r>
        <w:t xml:space="preserve">C++ </w:t>
      </w:r>
      <w:r>
        <w:t>코드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FC2" w14:paraId="782BE2CA" w14:textId="77777777" w:rsidTr="00660FC2">
        <w:tc>
          <w:tcPr>
            <w:tcW w:w="10790" w:type="dxa"/>
            <w:shd w:val="clear" w:color="auto" w:fill="D9D9D9" w:themeFill="background1" w:themeFillShade="D9"/>
          </w:tcPr>
          <w:p w14:paraId="54919460" w14:textId="77777777" w:rsidR="00660FC2" w:rsidRDefault="00660FC2" w:rsidP="00660FC2">
            <w:pPr>
              <w:pStyle w:val="Code"/>
            </w:pPr>
            <w:r>
              <w:t>#include &lt;bits/stdc++.h&gt;</w:t>
            </w:r>
            <w:r>
              <w:br/>
              <w:t>using namespace std;</w:t>
            </w:r>
            <w:r>
              <w:br/>
              <w:t>using ll = long long;</w:t>
            </w:r>
            <w:r>
              <w:br/>
            </w:r>
            <w:r>
              <w:br/>
              <w:t>ll countDivisible(const vector&lt;int&gt;&amp; a, int K) {</w:t>
            </w:r>
            <w:r>
              <w:br/>
              <w:t xml:space="preserve">    vector&lt;ll&gt; cnt(K, 0);</w:t>
            </w:r>
            <w:r>
              <w:br/>
              <w:t xml:space="preserve">    ll pref = 0;</w:t>
            </w:r>
            <w:r>
              <w:br/>
              <w:t xml:space="preserve">    cnt[0] = 1;  // P0</w:t>
            </w:r>
            <w:r>
              <w:br/>
              <w:t xml:space="preserve">    for (int x : a) {</w:t>
            </w:r>
            <w:r>
              <w:br/>
              <w:t xml:space="preserve">        pref = (pref + x) % K;</w:t>
            </w:r>
            <w:r>
              <w:br/>
            </w:r>
            <w:r>
              <w:lastRenderedPageBreak/>
              <w:t xml:space="preserve">        if (pref &lt; 0) pref += K;</w:t>
            </w:r>
            <w:r>
              <w:br/>
              <w:t xml:space="preserve">        ++cnt[pref];</w:t>
            </w:r>
            <w:r>
              <w:br/>
              <w:t xml:space="preserve">    }</w:t>
            </w:r>
            <w:r>
              <w:br/>
              <w:t xml:space="preserve">    ll ans = 0;</w:t>
            </w:r>
            <w:r>
              <w:br/>
              <w:t xml:space="preserve">    for (int r = 0; r &lt; K; ++r)</w:t>
            </w:r>
            <w:r>
              <w:br/>
              <w:t xml:space="preserve">        ans += cnt[r] * (cnt[r] - 1) / 2;</w:t>
            </w:r>
            <w:r>
              <w:br/>
              <w:t xml:space="preserve">    return ans;</w:t>
            </w:r>
            <w:r>
              <w:br/>
              <w:t>}</w:t>
            </w:r>
            <w:r>
              <w:br/>
            </w:r>
            <w:r>
              <w:br/>
              <w:t>int main() {</w:t>
            </w:r>
            <w:r>
              <w:br/>
              <w:t xml:space="preserve">    ios::sync_with_stdio(false);</w:t>
            </w:r>
            <w:r>
              <w:br/>
              <w:t xml:space="preserve">    cin.tie(nullptr);</w:t>
            </w:r>
            <w:r>
              <w:br/>
              <w:t xml:space="preserve">    int N, K;</w:t>
            </w:r>
            <w:r>
              <w:br/>
              <w:t xml:space="preserve">    cin &gt;&gt; N &gt;&gt; K;</w:t>
            </w:r>
            <w:r>
              <w:br/>
              <w:t xml:space="preserve">    vector&lt;int&gt; a(N);</w:t>
            </w:r>
            <w:r>
              <w:br/>
              <w:t xml:space="preserve">    for (int &amp;x : a) cin &gt;&gt; x;</w:t>
            </w:r>
            <w:r>
              <w:br/>
              <w:t xml:space="preserve">    cout &lt;&lt; countDivisible(a, K) &lt;&lt; '\n';</w:t>
            </w:r>
            <w:r>
              <w:br/>
              <w:t>}</w:t>
            </w:r>
          </w:p>
          <w:p w14:paraId="356B8075" w14:textId="77777777" w:rsidR="00660FC2" w:rsidRPr="00660FC2" w:rsidRDefault="00660FC2" w:rsidP="00660FC2">
            <w:pPr>
              <w:rPr>
                <w:lang w:eastAsia="ko-KR"/>
              </w:rPr>
            </w:pPr>
          </w:p>
        </w:tc>
      </w:tr>
    </w:tbl>
    <w:p w14:paraId="46E473E7" w14:textId="77777777" w:rsidR="00660FC2" w:rsidRPr="00660FC2" w:rsidRDefault="00660FC2" w:rsidP="00660FC2">
      <w:pPr>
        <w:rPr>
          <w:lang w:eastAsia="ko-KR"/>
        </w:rPr>
      </w:pPr>
    </w:p>
    <w:p w14:paraId="7CE3ED00" w14:textId="77777777" w:rsidR="001D7969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</w:p>
    <w:p w14:paraId="4F080C64" w14:textId="77777777" w:rsidR="001D796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빈도</w:t>
      </w:r>
      <w:r>
        <w:rPr>
          <w:lang w:eastAsia="ko-KR"/>
        </w:rPr>
        <w:t xml:space="preserve"> cnt[r] → </w:t>
      </w:r>
      <w:r>
        <w:rPr>
          <w:lang w:eastAsia="ko-KR"/>
        </w:rPr>
        <w:t>조합</w:t>
      </w:r>
      <w:r>
        <w:rPr>
          <w:lang w:eastAsia="ko-KR"/>
        </w:rPr>
        <w:t xml:space="preserve"> cnt[r]*(cnt[r]-1)/2</w:t>
      </w:r>
    </w:p>
    <w:p w14:paraId="02D027AE" w14:textId="77777777" w:rsidR="001D796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순회로</w:t>
      </w:r>
      <w:r>
        <w:rPr>
          <w:lang w:eastAsia="ko-KR"/>
        </w:rPr>
        <w:t xml:space="preserve"> </w:t>
      </w:r>
      <w:r>
        <w:rPr>
          <w:lang w:eastAsia="ko-KR"/>
        </w:rPr>
        <w:t>해결</w:t>
      </w:r>
      <w:r>
        <w:rPr>
          <w:lang w:eastAsia="ko-KR"/>
        </w:rPr>
        <w:t xml:space="preserve"> (O(N))</w:t>
      </w:r>
    </w:p>
    <w:p w14:paraId="068EFF67" w14:textId="77777777" w:rsidR="001D796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음수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(pref % K + K) % K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</w:p>
    <w:p w14:paraId="5BB28906" w14:textId="6CD864BC" w:rsidR="0016326E" w:rsidRPr="0016326E" w:rsidRDefault="0016326E">
      <w:pPr>
        <w:rPr>
          <w:rFonts w:hint="eastAsia"/>
          <w:lang w:eastAsia="ko-KR"/>
        </w:rPr>
      </w:pPr>
      <w:r w:rsidRPr="0016326E">
        <w:rPr>
          <w:lang w:eastAsia="ko-KR"/>
        </w:rPr>
        <w:t>https://www.acmicpc.net/problem/10986</w:t>
      </w:r>
    </w:p>
    <w:sectPr w:rsidR="0016326E" w:rsidRPr="0016326E" w:rsidSect="00A10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842228">
    <w:abstractNumId w:val="8"/>
  </w:num>
  <w:num w:numId="2" w16cid:durableId="1665433123">
    <w:abstractNumId w:val="6"/>
  </w:num>
  <w:num w:numId="3" w16cid:durableId="1812556026">
    <w:abstractNumId w:val="5"/>
  </w:num>
  <w:num w:numId="4" w16cid:durableId="290521338">
    <w:abstractNumId w:val="4"/>
  </w:num>
  <w:num w:numId="5" w16cid:durableId="641270694">
    <w:abstractNumId w:val="7"/>
  </w:num>
  <w:num w:numId="6" w16cid:durableId="436870274">
    <w:abstractNumId w:val="3"/>
  </w:num>
  <w:num w:numId="7" w16cid:durableId="1336492032">
    <w:abstractNumId w:val="2"/>
  </w:num>
  <w:num w:numId="8" w16cid:durableId="1555004943">
    <w:abstractNumId w:val="1"/>
  </w:num>
  <w:num w:numId="9" w16cid:durableId="39085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26E"/>
    <w:rsid w:val="001D7969"/>
    <w:rsid w:val="0029639D"/>
    <w:rsid w:val="00326F90"/>
    <w:rsid w:val="00660FC2"/>
    <w:rsid w:val="009D10EA"/>
    <w:rsid w:val="00A103F9"/>
    <w:rsid w:val="00AA1D8D"/>
    <w:rsid w:val="00B47730"/>
    <w:rsid w:val="00CB0664"/>
    <w:rsid w:val="00E538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8E56D"/>
  <w14:defaultImageDpi w14:val="300"/>
  <w15:docId w15:val="{9B47768E-60F7-470F-B8F9-0C48B75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맑은 고딕" w:hAnsi="Calibri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eastAsia="맑은 고딕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hwachin.lee lee</cp:lastModifiedBy>
  <cp:revision>4</cp:revision>
  <cp:lastPrinted>2025-06-21T16:44:00Z</cp:lastPrinted>
  <dcterms:created xsi:type="dcterms:W3CDTF">2025-06-21T17:03:00Z</dcterms:created>
  <dcterms:modified xsi:type="dcterms:W3CDTF">2025-06-21T17:08:00Z</dcterms:modified>
  <cp:category/>
</cp:coreProperties>
</file>