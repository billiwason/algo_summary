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4DC0B" w14:textId="77777777" w:rsidR="002557A4" w:rsidRDefault="00000000">
      <w:pPr>
        <w:pStyle w:val="1"/>
        <w:rPr>
          <w:lang w:eastAsia="ko-KR"/>
        </w:rPr>
      </w:pPr>
      <w:r>
        <w:rPr>
          <w:lang w:eastAsia="ko-KR"/>
        </w:rPr>
        <w:t>아름다운</w:t>
      </w:r>
      <w:r>
        <w:rPr>
          <w:lang w:eastAsia="ko-KR"/>
        </w:rPr>
        <w:t xml:space="preserve"> </w:t>
      </w:r>
      <w:r>
        <w:rPr>
          <w:lang w:eastAsia="ko-KR"/>
        </w:rPr>
        <w:t>수열</w:t>
      </w:r>
      <w:r>
        <w:rPr>
          <w:lang w:eastAsia="ko-KR"/>
        </w:rPr>
        <w:t xml:space="preserve"> -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</w:p>
    <w:p w14:paraId="699A7679" w14:textId="77777777" w:rsidR="002557A4" w:rsidRDefault="00000000">
      <w:pPr>
        <w:pStyle w:val="21"/>
        <w:rPr>
          <w:lang w:eastAsia="ko-KR"/>
        </w:rPr>
      </w:pPr>
      <w:r>
        <w:rPr>
          <w:lang w:eastAsia="ko-KR"/>
        </w:rPr>
        <w:t>문제요약</w:t>
      </w:r>
    </w:p>
    <w:p w14:paraId="65BFF00C" w14:textId="77777777" w:rsidR="002557A4" w:rsidRDefault="00000000">
      <w:pPr>
        <w:rPr>
          <w:lang w:eastAsia="ko-KR"/>
        </w:rPr>
      </w:pPr>
      <w:r>
        <w:rPr>
          <w:lang w:eastAsia="ko-KR"/>
        </w:rPr>
        <w:t>길이 N짜리 수열 A에서 길이 K 이상의 연속 부분 수열을 하나 골라 아래의 '아름다운 정도'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최대화하라.</w:t>
      </w:r>
    </w:p>
    <w:p w14:paraId="0F68F260" w14:textId="77777777" w:rsidR="002557A4" w:rsidRDefault="00000000">
      <w:pPr>
        <w:rPr>
          <w:lang w:eastAsia="ko-KR"/>
        </w:rPr>
      </w:pPr>
      <w:r>
        <w:rPr>
          <w:lang w:eastAsia="ko-KR"/>
        </w:rPr>
        <w:t>아름다운 정도는 다음과 같이 정의된다:</w:t>
      </w:r>
    </w:p>
    <w:p w14:paraId="48270393" w14:textId="77777777" w:rsidR="002557A4" w:rsidRDefault="002557A4">
      <w:pPr>
        <w:rPr>
          <w:lang w:eastAsia="ko-KR"/>
        </w:rPr>
      </w:pPr>
    </w:p>
    <w:p w14:paraId="1BC0E8CF" w14:textId="77777777" w:rsidR="002557A4" w:rsidRDefault="00000000">
      <w:pPr>
        <w:rPr>
          <w:lang w:eastAsia="ko-KR"/>
        </w:rPr>
      </w:pPr>
      <w:r>
        <w:rPr>
          <w:lang w:eastAsia="ko-KR"/>
        </w:rPr>
        <w:t>아름다운 정도 = (A₁² + A₂² + ... + Aₙ²</w:t>
      </w:r>
      <w:proofErr w:type="gramStart"/>
      <w:r>
        <w:rPr>
          <w:lang w:eastAsia="ko-KR"/>
        </w:rPr>
        <w:t>) /</w:t>
      </w:r>
      <w:proofErr w:type="gramEnd"/>
      <w:r>
        <w:rPr>
          <w:lang w:eastAsia="ko-KR"/>
        </w:rPr>
        <w:t xml:space="preserve"> (A₁ + A₂ + ... + Aₙ)</w:t>
      </w:r>
    </w:p>
    <w:p w14:paraId="52B00ED6" w14:textId="77777777" w:rsidR="002557A4" w:rsidRDefault="002557A4">
      <w:pPr>
        <w:rPr>
          <w:lang w:eastAsia="ko-KR"/>
        </w:rPr>
      </w:pPr>
    </w:p>
    <w:p w14:paraId="47360614" w14:textId="77777777" w:rsidR="002557A4" w:rsidRDefault="00000000">
      <w:pPr>
        <w:rPr>
          <w:lang w:eastAsia="ko-KR"/>
        </w:rPr>
      </w:pPr>
      <w:r>
        <w:rPr>
          <w:lang w:eastAsia="ko-KR"/>
        </w:rPr>
        <w:t>답은 실수로 출력하며, 절대 또는 상대 오차가 1e-6 이하인 경우 정답으로 인정된다.</w:t>
      </w:r>
    </w:p>
    <w:p w14:paraId="7E93FB0A" w14:textId="77777777" w:rsidR="002557A4" w:rsidRDefault="00000000">
      <w:pPr>
        <w:pStyle w:val="21"/>
      </w:pPr>
      <w:proofErr w:type="spellStart"/>
      <w:r>
        <w:t>예제</w:t>
      </w:r>
      <w:proofErr w:type="spellEnd"/>
      <w:r>
        <w:t xml:space="preserve"> </w:t>
      </w:r>
      <w:proofErr w:type="spellStart"/>
      <w:r>
        <w:t>입력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출력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557A4" w14:paraId="7B2977BF" w14:textId="77777777">
        <w:tc>
          <w:tcPr>
            <w:tcW w:w="8640" w:type="dxa"/>
            <w:shd w:val="clear" w:color="auto" w:fill="EEEEEE"/>
          </w:tcPr>
          <w:p w14:paraId="0E129D4E" w14:textId="77777777" w:rsidR="002557A4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예제 입력 1:</w:t>
            </w:r>
            <w:r>
              <w:rPr>
                <w:lang w:eastAsia="ko-KR"/>
              </w:rPr>
              <w:br/>
              <w:t>3 1</w:t>
            </w:r>
            <w:r>
              <w:rPr>
                <w:lang w:eastAsia="ko-KR"/>
              </w:rPr>
              <w:br/>
              <w:t>10 8 14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  <w:t>출력:</w:t>
            </w:r>
            <w:r>
              <w:rPr>
                <w:lang w:eastAsia="ko-KR"/>
              </w:rPr>
              <w:br/>
              <w:t>14.0000000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  <w:t>예제 입력 2:</w:t>
            </w:r>
            <w:r>
              <w:rPr>
                <w:lang w:eastAsia="ko-KR"/>
              </w:rPr>
              <w:br/>
              <w:t>3 2</w:t>
            </w:r>
            <w:r>
              <w:rPr>
                <w:lang w:eastAsia="ko-KR"/>
              </w:rPr>
              <w:br/>
              <w:t>2 1 2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  <w:t>출력:</w:t>
            </w:r>
            <w:r>
              <w:rPr>
                <w:lang w:eastAsia="ko-KR"/>
              </w:rPr>
              <w:br/>
              <w:t>1.8000000</w:t>
            </w:r>
          </w:p>
        </w:tc>
      </w:tr>
    </w:tbl>
    <w:p w14:paraId="00E3E65B" w14:textId="77777777" w:rsidR="002557A4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>해법</w:t>
      </w:r>
    </w:p>
    <w:p w14:paraId="4208F039" w14:textId="77777777" w:rsidR="002557A4" w:rsidRDefault="00000000">
      <w:pPr>
        <w:rPr>
          <w:lang w:eastAsia="ko-KR"/>
        </w:rPr>
      </w:pPr>
      <w:r>
        <w:rPr>
          <w:lang w:eastAsia="ko-KR"/>
        </w:rPr>
        <w:t>1. 이분 탐색을 통해 아름다운 정도 x를 고정하고, 이를 만족하는 부분 수열이 존재하는지 확인한다.</w:t>
      </w:r>
    </w:p>
    <w:p w14:paraId="6BF49944" w14:textId="77777777" w:rsidR="002557A4" w:rsidRDefault="00000000">
      <w:pPr>
        <w:rPr>
          <w:lang w:eastAsia="ko-KR"/>
        </w:rPr>
      </w:pPr>
      <w:r>
        <w:rPr>
          <w:lang w:eastAsia="ko-KR"/>
        </w:rPr>
        <w:t>2. A[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]^2 - x*A[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B[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]로 정의하고, 이 B[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</w:t>
      </w:r>
      <w:proofErr w:type="spellStart"/>
      <w:r>
        <w:rPr>
          <w:lang w:eastAsia="ko-KR"/>
        </w:rPr>
        <w:t>에</w:t>
      </w:r>
      <w:proofErr w:type="spellEnd"/>
      <w:r>
        <w:rPr>
          <w:lang w:eastAsia="ko-KR"/>
        </w:rPr>
        <w:t xml:space="preserve"> 대해 누적합을 계산하여 길이 K 이상의 구간에서 합이 0 이상인 경우를 찾는다.</w:t>
      </w:r>
    </w:p>
    <w:p w14:paraId="21A8B3DA" w14:textId="77777777" w:rsidR="002557A4" w:rsidRDefault="00000000">
      <w:pPr>
        <w:rPr>
          <w:lang w:eastAsia="ko-KR"/>
        </w:rPr>
      </w:pPr>
      <w:r>
        <w:rPr>
          <w:lang w:eastAsia="ko-KR"/>
        </w:rPr>
        <w:t>3. prefix[j] - min(prefix[</w:t>
      </w:r>
      <w:proofErr w:type="gramStart"/>
      <w:r>
        <w:rPr>
          <w:lang w:eastAsia="ko-KR"/>
        </w:rPr>
        <w:t>0..</w:t>
      </w:r>
      <w:proofErr w:type="gramEnd"/>
      <w:r>
        <w:rPr>
          <w:lang w:eastAsia="ko-KR"/>
        </w:rPr>
        <w:t>j-K]) ≥ 0인 경우가 존재하면 해당 x는 가능한 값이다.</w:t>
      </w:r>
    </w:p>
    <w:p w14:paraId="60086645" w14:textId="77777777" w:rsidR="002557A4" w:rsidRDefault="00000000">
      <w:pPr>
        <w:rPr>
          <w:lang w:eastAsia="ko-KR"/>
        </w:rPr>
      </w:pPr>
      <w:r>
        <w:rPr>
          <w:lang w:eastAsia="ko-KR"/>
        </w:rPr>
        <w:t>4. 이를 바탕으로 가능한 아름다운 정도의 최댓값을 탐색한다.</w:t>
      </w:r>
    </w:p>
    <w:p w14:paraId="3D48481F" w14:textId="77777777" w:rsidR="002557A4" w:rsidRDefault="00000000">
      <w:pPr>
        <w:pStyle w:val="21"/>
        <w:rPr>
          <w:lang w:eastAsia="ko-KR"/>
        </w:rPr>
      </w:pPr>
      <w:r>
        <w:rPr>
          <w:lang w:eastAsia="ko-KR"/>
        </w:rPr>
        <w:t>복잡도</w:t>
      </w:r>
    </w:p>
    <w:p w14:paraId="1903AC0C" w14:textId="77777777" w:rsidR="002557A4" w:rsidRDefault="00000000">
      <w:pPr>
        <w:rPr>
          <w:lang w:eastAsia="ko-KR"/>
        </w:rPr>
      </w:pPr>
      <w:r>
        <w:rPr>
          <w:lang w:eastAsia="ko-KR"/>
        </w:rPr>
        <w:t>- 이분 탐색: O(log(</w:t>
      </w:r>
      <w:proofErr w:type="spellStart"/>
      <w:proofErr w:type="gramStart"/>
      <w:r>
        <w:rPr>
          <w:lang w:eastAsia="ko-KR"/>
        </w:rPr>
        <w:t>maxA</w:t>
      </w:r>
      <w:proofErr w:type="spellEnd"/>
      <w:r>
        <w:rPr>
          <w:lang w:eastAsia="ko-KR"/>
        </w:rPr>
        <w:t xml:space="preserve"> /</w:t>
      </w:r>
      <w:proofErr w:type="gramEnd"/>
      <w:r>
        <w:rPr>
          <w:lang w:eastAsia="ko-KR"/>
        </w:rPr>
        <w:t xml:space="preserve"> EPS)) ≒ 60</w:t>
      </w:r>
    </w:p>
    <w:p w14:paraId="3CEC1995" w14:textId="77777777" w:rsidR="002557A4" w:rsidRDefault="00000000">
      <w:pPr>
        <w:rPr>
          <w:lang w:eastAsia="ko-KR"/>
        </w:rPr>
      </w:pPr>
      <w:r>
        <w:rPr>
          <w:lang w:eastAsia="ko-KR"/>
        </w:rPr>
        <w:t>- 각 check(x) 함수는 O(N)</w:t>
      </w:r>
    </w:p>
    <w:p w14:paraId="489E3F12" w14:textId="77777777" w:rsidR="002557A4" w:rsidRDefault="00000000">
      <w:pPr>
        <w:rPr>
          <w:lang w:eastAsia="ko-KR"/>
        </w:rPr>
      </w:pPr>
      <w:r>
        <w:rPr>
          <w:lang w:eastAsia="ko-KR"/>
        </w:rPr>
        <w:t xml:space="preserve">- 전체 </w:t>
      </w:r>
      <w:proofErr w:type="spellStart"/>
      <w:r>
        <w:rPr>
          <w:lang w:eastAsia="ko-KR"/>
        </w:rPr>
        <w:t>시간복잡도</w:t>
      </w:r>
      <w:proofErr w:type="spellEnd"/>
      <w:r>
        <w:rPr>
          <w:lang w:eastAsia="ko-KR"/>
        </w:rPr>
        <w:t>: O(N log(</w:t>
      </w:r>
      <w:proofErr w:type="spellStart"/>
      <w:r>
        <w:rPr>
          <w:lang w:eastAsia="ko-KR"/>
        </w:rPr>
        <w:t>maxA</w:t>
      </w:r>
      <w:proofErr w:type="spellEnd"/>
      <w:r>
        <w:rPr>
          <w:lang w:eastAsia="ko-KR"/>
        </w:rPr>
        <w:t>))</w:t>
      </w:r>
    </w:p>
    <w:p w14:paraId="79E67C7D" w14:textId="77777777" w:rsidR="002557A4" w:rsidRDefault="00000000">
      <w:pPr>
        <w:pStyle w:val="21"/>
        <w:rPr>
          <w:lang w:eastAsia="ko-KR"/>
        </w:rPr>
      </w:pPr>
      <w:r>
        <w:rPr>
          <w:lang w:eastAsia="ko-KR"/>
        </w:rPr>
        <w:t>요약</w:t>
      </w:r>
    </w:p>
    <w:p w14:paraId="1A42B748" w14:textId="77777777" w:rsidR="002557A4" w:rsidRDefault="00000000">
      <w:pPr>
        <w:rPr>
          <w:lang w:eastAsia="ko-KR"/>
        </w:rPr>
      </w:pPr>
      <w:r>
        <w:rPr>
          <w:lang w:eastAsia="ko-KR"/>
        </w:rPr>
        <w:t>- 목표: 연속된 부분 수열 중에서 아름다운 정도를 최대로 하는 것</w:t>
      </w:r>
    </w:p>
    <w:p w14:paraId="0C7DFFFA" w14:textId="77777777" w:rsidR="002557A4" w:rsidRDefault="00000000">
      <w:pPr>
        <w:rPr>
          <w:lang w:eastAsia="ko-KR"/>
        </w:rPr>
      </w:pPr>
      <w:r>
        <w:rPr>
          <w:lang w:eastAsia="ko-KR"/>
        </w:rPr>
        <w:t>- 방법: 이분 탐색 + 누적합을 이용한 조건 확인</w:t>
      </w:r>
    </w:p>
    <w:p w14:paraId="58D1E3D9" w14:textId="77777777" w:rsidR="002557A4" w:rsidRDefault="00000000">
      <w:pPr>
        <w:rPr>
          <w:lang w:eastAsia="ko-KR"/>
        </w:rPr>
      </w:pPr>
      <w:r>
        <w:rPr>
          <w:lang w:eastAsia="ko-KR"/>
        </w:rPr>
        <w:t>- 테크닉: prefix sum, 최소 prefix 값 저장, 실수 오차 제어</w:t>
      </w:r>
    </w:p>
    <w:p w14:paraId="071EE75C" w14:textId="77777777" w:rsidR="002557A4" w:rsidRDefault="00000000">
      <w:pPr>
        <w:pStyle w:val="21"/>
      </w:pPr>
      <w:r>
        <w:t xml:space="preserve">C++ </w:t>
      </w:r>
      <w:proofErr w:type="spellStart"/>
      <w:r>
        <w:t>코드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557A4" w14:paraId="54441175" w14:textId="77777777">
        <w:tc>
          <w:tcPr>
            <w:tcW w:w="8640" w:type="dxa"/>
            <w:shd w:val="clear" w:color="auto" w:fill="EEEEEE"/>
          </w:tcPr>
          <w:p w14:paraId="479E5AA3" w14:textId="77777777" w:rsidR="002557A4" w:rsidRDefault="002557A4">
            <w:pPr>
              <w:rPr>
                <w:lang w:eastAsia="ko-KR"/>
              </w:rPr>
            </w:pPr>
          </w:p>
          <w:p w14:paraId="2107EB1F" w14:textId="77777777" w:rsidR="002557A4" w:rsidRDefault="00000000">
            <w:pPr>
              <w:rPr>
                <w:lang w:eastAsia="ko-KR"/>
              </w:rPr>
            </w:pPr>
            <w:r>
              <w:rPr>
                <w:rFonts w:ascii="Consolas" w:hAnsi="Consolas"/>
                <w:color w:val="0000FF"/>
                <w:sz w:val="18"/>
                <w:lang w:eastAsia="ko-KR"/>
              </w:rPr>
              <w:t xml:space="preserve">double </w:t>
            </w:r>
            <w:r>
              <w:rPr>
                <w:rFonts w:ascii="Consolas" w:hAnsi="Consolas"/>
                <w:sz w:val="18"/>
                <w:lang w:eastAsia="ko-KR"/>
              </w:rPr>
              <w:t>EPS = 1e-</w:t>
            </w:r>
            <w:proofErr w:type="gramStart"/>
            <w:r>
              <w:rPr>
                <w:rFonts w:ascii="Consolas" w:hAnsi="Consolas"/>
                <w:sz w:val="18"/>
                <w:lang w:eastAsia="ko-KR"/>
              </w:rPr>
              <w:t xml:space="preserve">7;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//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허용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오차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(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이분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탐색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종료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조건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)</w:t>
            </w:r>
          </w:p>
          <w:p w14:paraId="47D3B7D0" w14:textId="77777777" w:rsidR="002557A4" w:rsidRDefault="00000000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  <w:lang w:eastAsia="ko-KR"/>
              </w:rPr>
              <w:t xml:space="preserve"> </w:t>
            </w:r>
          </w:p>
          <w:p w14:paraId="203F7F34" w14:textId="77777777" w:rsidR="002557A4" w:rsidRDefault="00000000">
            <w:r>
              <w:rPr>
                <w:rFonts w:ascii="Consolas" w:hAnsi="Consolas"/>
                <w:color w:val="0000FF"/>
                <w:sz w:val="18"/>
              </w:rPr>
              <w:t xml:space="preserve">int </w:t>
            </w:r>
            <w:proofErr w:type="gramStart"/>
            <w:r>
              <w:rPr>
                <w:rFonts w:ascii="Consolas" w:hAnsi="Consolas"/>
                <w:sz w:val="18"/>
              </w:rPr>
              <w:t>main(</w:t>
            </w:r>
            <w:proofErr w:type="gramEnd"/>
            <w:r>
              <w:rPr>
                <w:rFonts w:ascii="Consolas" w:hAnsi="Consolas"/>
                <w:sz w:val="18"/>
              </w:rPr>
              <w:t xml:space="preserve">) { </w:t>
            </w:r>
          </w:p>
          <w:p w14:paraId="3EFFC329" w14:textId="77777777" w:rsidR="002557A4" w:rsidRDefault="00000000">
            <w:r>
              <w:rPr>
                <w:rFonts w:ascii="Consolas" w:hAnsi="Consolas"/>
                <w:sz w:val="18"/>
              </w:rPr>
              <w:t xml:space="preserve">   ios_base::sync_with_stdio(false); </w:t>
            </w:r>
            <w:r>
              <w:rPr>
                <w:rFonts w:ascii="Consolas" w:hAnsi="Consolas"/>
                <w:color w:val="008000"/>
                <w:sz w:val="18"/>
              </w:rPr>
              <w:t xml:space="preserve">  // C++ </w:t>
            </w:r>
            <w:r>
              <w:rPr>
                <w:rFonts w:ascii="Consolas" w:hAnsi="Consolas"/>
                <w:color w:val="008000"/>
                <w:sz w:val="18"/>
              </w:rPr>
              <w:t>표준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입출력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비동기화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해제</w:t>
            </w:r>
          </w:p>
          <w:p w14:paraId="74EECA7E" w14:textId="77777777" w:rsidR="002557A4" w:rsidRDefault="00000000">
            <w:r>
              <w:rPr>
                <w:rFonts w:ascii="Consolas" w:hAnsi="Consolas"/>
                <w:sz w:val="18"/>
              </w:rPr>
              <w:t xml:space="preserve">   cin.tie(NULL); </w:t>
            </w:r>
            <w:r>
              <w:rPr>
                <w:rFonts w:ascii="Consolas" w:hAnsi="Consolas"/>
                <w:color w:val="008000"/>
                <w:sz w:val="18"/>
              </w:rPr>
              <w:t xml:space="preserve">  // cin</w:t>
            </w:r>
            <w:r>
              <w:rPr>
                <w:rFonts w:ascii="Consolas" w:hAnsi="Consolas"/>
                <w:color w:val="008000"/>
                <w:sz w:val="18"/>
              </w:rPr>
              <w:t>과</w:t>
            </w:r>
            <w:r>
              <w:rPr>
                <w:rFonts w:ascii="Consolas" w:hAnsi="Consolas"/>
                <w:color w:val="008000"/>
                <w:sz w:val="18"/>
              </w:rPr>
              <w:t xml:space="preserve"> cout</w:t>
            </w:r>
            <w:r>
              <w:rPr>
                <w:rFonts w:ascii="Consolas" w:hAnsi="Consolas"/>
                <w:color w:val="008000"/>
                <w:sz w:val="18"/>
              </w:rPr>
              <w:t>의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연결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해제</w:t>
            </w:r>
            <w:r>
              <w:rPr>
                <w:rFonts w:ascii="Consolas" w:hAnsi="Consolas"/>
                <w:color w:val="008000"/>
                <w:sz w:val="18"/>
              </w:rPr>
              <w:t xml:space="preserve"> (</w:t>
            </w:r>
            <w:r>
              <w:rPr>
                <w:rFonts w:ascii="Consolas" w:hAnsi="Consolas"/>
                <w:color w:val="008000"/>
                <w:sz w:val="18"/>
              </w:rPr>
              <w:t>속도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향상</w:t>
            </w:r>
            <w:r>
              <w:rPr>
                <w:rFonts w:ascii="Consolas" w:hAnsi="Consolas"/>
                <w:color w:val="008000"/>
                <w:sz w:val="18"/>
              </w:rPr>
              <w:t>)</w:t>
            </w:r>
          </w:p>
          <w:p w14:paraId="7F281DE1" w14:textId="4DC8B3D3" w:rsidR="002557A4" w:rsidRDefault="00000000">
            <w:pPr>
              <w:rPr>
                <w:rFonts w:hint="eastAsia"/>
                <w:lang w:eastAsia="ko-KR"/>
              </w:rPr>
            </w:pPr>
            <w:r>
              <w:rPr>
                <w:rFonts w:ascii="Consolas" w:hAnsi="Consolas"/>
                <w:sz w:val="18"/>
              </w:rPr>
              <w:lastRenderedPageBreak/>
              <w:t xml:space="preserve">   </w:t>
            </w:r>
            <w:proofErr w:type="gramStart"/>
            <w:r>
              <w:rPr>
                <w:rFonts w:ascii="Consolas" w:hAnsi="Consolas"/>
                <w:sz w:val="18"/>
              </w:rPr>
              <w:t>cout.tie(</w:t>
            </w:r>
            <w:proofErr w:type="gramEnd"/>
            <w:r>
              <w:rPr>
                <w:rFonts w:ascii="Consolas" w:hAnsi="Consolas"/>
                <w:sz w:val="18"/>
              </w:rPr>
              <w:t xml:space="preserve">NULL); </w:t>
            </w:r>
          </w:p>
          <w:p w14:paraId="410F49DB" w14:textId="77777777" w:rsidR="002557A4" w:rsidRDefault="00000000">
            <w:r>
              <w:rPr>
                <w:rFonts w:ascii="Consolas" w:hAnsi="Consolas"/>
                <w:sz w:val="18"/>
              </w:rPr>
              <w:t xml:space="preserve">   </w:t>
            </w:r>
            <w:r>
              <w:rPr>
                <w:rFonts w:ascii="Consolas" w:hAnsi="Consolas"/>
                <w:color w:val="0000FF"/>
                <w:sz w:val="18"/>
              </w:rPr>
              <w:t xml:space="preserve">cout </w:t>
            </w:r>
            <w:r>
              <w:rPr>
                <w:rFonts w:ascii="Consolas" w:hAnsi="Consolas"/>
                <w:sz w:val="18"/>
              </w:rPr>
              <w:t xml:space="preserve">&lt;&lt; </w:t>
            </w:r>
            <w:proofErr w:type="gramStart"/>
            <w:r>
              <w:rPr>
                <w:rFonts w:ascii="Consolas" w:hAnsi="Consolas"/>
                <w:sz w:val="18"/>
              </w:rPr>
              <w:t xml:space="preserve">fixed; </w:t>
            </w:r>
            <w:r>
              <w:rPr>
                <w:rFonts w:ascii="Consolas" w:hAnsi="Consolas"/>
                <w:color w:val="008000"/>
                <w:sz w:val="18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</w:rPr>
              <w:t xml:space="preserve">// </w:t>
            </w:r>
            <w:r>
              <w:rPr>
                <w:rFonts w:ascii="Consolas" w:hAnsi="Consolas"/>
                <w:color w:val="008000"/>
                <w:sz w:val="18"/>
              </w:rPr>
              <w:t>고정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소수점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표기</w:t>
            </w:r>
          </w:p>
          <w:p w14:paraId="19506FD4" w14:textId="7FD15C80" w:rsidR="002557A4" w:rsidRDefault="00000000">
            <w:pPr>
              <w:rPr>
                <w:rFonts w:hint="eastAsia"/>
                <w:lang w:eastAsia="ko-KR"/>
              </w:rPr>
            </w:pPr>
            <w:r>
              <w:rPr>
                <w:rFonts w:ascii="Consolas" w:hAnsi="Consolas"/>
                <w:sz w:val="18"/>
              </w:rPr>
              <w:t xml:space="preserve">   </w:t>
            </w:r>
            <w:proofErr w:type="gramStart"/>
            <w:r>
              <w:rPr>
                <w:rFonts w:ascii="Consolas" w:hAnsi="Consolas"/>
                <w:sz w:val="18"/>
              </w:rPr>
              <w:t>cout.precision</w:t>
            </w:r>
            <w:proofErr w:type="gramEnd"/>
            <w:r>
              <w:rPr>
                <w:rFonts w:ascii="Consolas" w:hAnsi="Consolas"/>
                <w:sz w:val="18"/>
              </w:rPr>
              <w:t xml:space="preserve">(7); </w:t>
            </w:r>
            <w:r>
              <w:rPr>
                <w:rFonts w:ascii="Consolas" w:hAnsi="Consolas"/>
                <w:color w:val="008000"/>
                <w:sz w:val="18"/>
              </w:rPr>
              <w:t xml:space="preserve">  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소수점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7</w:t>
            </w:r>
            <w:r>
              <w:rPr>
                <w:rFonts w:ascii="Consolas" w:hAnsi="Consolas"/>
                <w:color w:val="008000"/>
                <w:sz w:val="18"/>
              </w:rPr>
              <w:t>자리까지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출력</w:t>
            </w:r>
            <w:proofErr w:type="spellEnd"/>
          </w:p>
          <w:p w14:paraId="3DDEE438" w14:textId="77777777" w:rsidR="002557A4" w:rsidRDefault="00000000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  <w:lang w:eastAsia="ko-KR"/>
              </w:rPr>
              <w:t xml:space="preserve">   </w:t>
            </w:r>
            <w:r>
              <w:rPr>
                <w:rFonts w:ascii="Consolas" w:hAnsi="Consolas"/>
                <w:color w:val="0000FF"/>
                <w:sz w:val="18"/>
                <w:lang w:eastAsia="ko-KR"/>
              </w:rPr>
              <w:t xml:space="preserve">int </w:t>
            </w:r>
            <w:r>
              <w:rPr>
                <w:rFonts w:ascii="Consolas" w:hAnsi="Consolas"/>
                <w:sz w:val="18"/>
                <w:lang w:eastAsia="ko-KR"/>
              </w:rPr>
              <w:t xml:space="preserve">N, </w:t>
            </w:r>
            <w:proofErr w:type="gramStart"/>
            <w:r>
              <w:rPr>
                <w:rFonts w:ascii="Consolas" w:hAnsi="Consolas"/>
                <w:sz w:val="18"/>
                <w:lang w:eastAsia="ko-KR"/>
              </w:rPr>
              <w:t xml:space="preserve">K;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// N: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수열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길이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, K: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최소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부분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수열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길이</w:t>
            </w:r>
          </w:p>
          <w:p w14:paraId="59375105" w14:textId="4586FEF0" w:rsidR="002557A4" w:rsidRDefault="00000000">
            <w:pPr>
              <w:rPr>
                <w:rFonts w:hint="eastAsia"/>
                <w:lang w:eastAsia="ko-KR"/>
              </w:rPr>
            </w:pPr>
            <w:r>
              <w:rPr>
                <w:rFonts w:ascii="Consolas" w:hAnsi="Consolas"/>
                <w:sz w:val="18"/>
                <w:lang w:eastAsia="ko-KR"/>
              </w:rPr>
              <w:t xml:space="preserve">   </w:t>
            </w:r>
            <w:proofErr w:type="spellStart"/>
            <w:r>
              <w:rPr>
                <w:rFonts w:ascii="Consolas" w:hAnsi="Consolas"/>
                <w:color w:val="0000FF"/>
                <w:sz w:val="18"/>
              </w:rPr>
              <w:t>cin</w:t>
            </w:r>
            <w:proofErr w:type="spellEnd"/>
            <w:r>
              <w:rPr>
                <w:rFonts w:ascii="Consolas" w:hAnsi="Consolas"/>
                <w:color w:val="0000FF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 xml:space="preserve">&gt;&gt; N &gt;&gt; </w:t>
            </w:r>
            <w:proofErr w:type="gramStart"/>
            <w:r>
              <w:rPr>
                <w:rFonts w:ascii="Consolas" w:hAnsi="Consolas"/>
                <w:sz w:val="18"/>
              </w:rPr>
              <w:t>K;</w:t>
            </w:r>
            <w:proofErr w:type="gramEnd"/>
            <w:r>
              <w:rPr>
                <w:rFonts w:ascii="Consolas" w:hAnsi="Consolas"/>
                <w:sz w:val="18"/>
              </w:rPr>
              <w:t xml:space="preserve"> </w:t>
            </w:r>
          </w:p>
          <w:p w14:paraId="3A2C0469" w14:textId="77777777" w:rsidR="002557A4" w:rsidRDefault="00000000">
            <w:r>
              <w:rPr>
                <w:rFonts w:ascii="Consolas" w:hAnsi="Consolas"/>
                <w:sz w:val="18"/>
              </w:rPr>
              <w:t xml:space="preserve">   vector&lt;int&gt; </w:t>
            </w:r>
            <w:proofErr w:type="gramStart"/>
            <w:r>
              <w:rPr>
                <w:rFonts w:ascii="Consolas" w:hAnsi="Consolas"/>
                <w:sz w:val="18"/>
              </w:rPr>
              <w:t>arr(</w:t>
            </w:r>
            <w:proofErr w:type="gramEnd"/>
            <w:r>
              <w:rPr>
                <w:rFonts w:ascii="Consolas" w:hAnsi="Consolas"/>
                <w:sz w:val="18"/>
              </w:rPr>
              <w:t xml:space="preserve">N + 1); </w:t>
            </w:r>
            <w:r>
              <w:rPr>
                <w:rFonts w:ascii="Consolas" w:hAnsi="Consolas"/>
                <w:color w:val="008000"/>
                <w:sz w:val="18"/>
              </w:rPr>
              <w:t xml:space="preserve">  // 1-based </w:t>
            </w:r>
            <w:r>
              <w:rPr>
                <w:rFonts w:ascii="Consolas" w:hAnsi="Consolas"/>
                <w:color w:val="008000"/>
                <w:sz w:val="18"/>
              </w:rPr>
              <w:t>인덱싱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사용</w:t>
            </w:r>
          </w:p>
          <w:p w14:paraId="5667660F" w14:textId="38A8FDDB" w:rsidR="002557A4" w:rsidRDefault="00000000">
            <w:pPr>
              <w:rPr>
                <w:rFonts w:hint="eastAsia"/>
                <w:lang w:eastAsia="ko-KR"/>
              </w:rPr>
            </w:pPr>
            <w:r>
              <w:rPr>
                <w:rFonts w:ascii="Consolas" w:hAnsi="Consolas"/>
                <w:sz w:val="18"/>
              </w:rPr>
              <w:t xml:space="preserve">   </w:t>
            </w:r>
            <w:r>
              <w:rPr>
                <w:rFonts w:ascii="Consolas" w:hAnsi="Consolas"/>
                <w:color w:val="0000FF"/>
                <w:sz w:val="18"/>
              </w:rPr>
              <w:t xml:space="preserve">int </w:t>
            </w:r>
            <w:r>
              <w:rPr>
                <w:rFonts w:ascii="Consolas" w:hAnsi="Consolas"/>
                <w:sz w:val="18"/>
              </w:rPr>
              <w:t xml:space="preserve">maxVal = </w:t>
            </w:r>
            <w:proofErr w:type="gramStart"/>
            <w:r>
              <w:rPr>
                <w:rFonts w:ascii="Consolas" w:hAnsi="Consolas"/>
                <w:sz w:val="18"/>
              </w:rPr>
              <w:t xml:space="preserve">0; </w:t>
            </w:r>
            <w:r>
              <w:rPr>
                <w:rFonts w:ascii="Consolas" w:hAnsi="Consolas"/>
                <w:color w:val="008000"/>
                <w:sz w:val="18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수열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내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최댓값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저장</w:t>
            </w:r>
            <w:proofErr w:type="spellEnd"/>
          </w:p>
          <w:p w14:paraId="57C336CC" w14:textId="77777777" w:rsidR="002557A4" w:rsidRDefault="00000000">
            <w:r>
              <w:rPr>
                <w:rFonts w:ascii="Consolas" w:hAnsi="Consolas"/>
                <w:sz w:val="18"/>
              </w:rPr>
              <w:t xml:space="preserve">   </w:t>
            </w:r>
            <w:r>
              <w:rPr>
                <w:rFonts w:ascii="Consolas" w:hAnsi="Consolas"/>
                <w:color w:val="0000FF"/>
                <w:sz w:val="18"/>
              </w:rPr>
              <w:t xml:space="preserve">for </w:t>
            </w:r>
            <w:r>
              <w:rPr>
                <w:rFonts w:ascii="Consolas" w:hAnsi="Consolas"/>
                <w:sz w:val="18"/>
              </w:rPr>
              <w:t xml:space="preserve">(int i = 1; i &lt;= N; i++) { </w:t>
            </w:r>
          </w:p>
          <w:p w14:paraId="771A18C8" w14:textId="77777777" w:rsidR="002557A4" w:rsidRDefault="00000000">
            <w:r>
              <w:rPr>
                <w:rFonts w:ascii="Consolas" w:hAnsi="Consolas"/>
                <w:sz w:val="18"/>
              </w:rPr>
              <w:t xml:space="preserve">      </w:t>
            </w:r>
            <w:r>
              <w:rPr>
                <w:rFonts w:ascii="Consolas" w:hAnsi="Consolas"/>
                <w:color w:val="0000FF"/>
                <w:sz w:val="18"/>
              </w:rPr>
              <w:t xml:space="preserve">cin </w:t>
            </w:r>
            <w:r>
              <w:rPr>
                <w:rFonts w:ascii="Consolas" w:hAnsi="Consolas"/>
                <w:sz w:val="18"/>
              </w:rPr>
              <w:t xml:space="preserve">&gt;&gt; arr[i]; </w:t>
            </w:r>
            <w:r>
              <w:rPr>
                <w:rFonts w:ascii="Consolas" w:hAnsi="Consolas"/>
                <w:color w:val="008000"/>
                <w:sz w:val="18"/>
              </w:rPr>
              <w:t xml:space="preserve">  // </w:t>
            </w:r>
            <w:r>
              <w:rPr>
                <w:rFonts w:ascii="Consolas" w:hAnsi="Consolas"/>
                <w:color w:val="008000"/>
                <w:sz w:val="18"/>
              </w:rPr>
              <w:t>수열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입력</w:t>
            </w:r>
          </w:p>
          <w:p w14:paraId="3F35A758" w14:textId="77777777" w:rsidR="002557A4" w:rsidRDefault="00000000">
            <w:r>
              <w:rPr>
                <w:rFonts w:ascii="Consolas" w:hAnsi="Consolas"/>
                <w:sz w:val="18"/>
              </w:rPr>
              <w:t xml:space="preserve">      maxVal = max(maxVal, arr[i]); </w:t>
            </w:r>
            <w:r>
              <w:rPr>
                <w:rFonts w:ascii="Consolas" w:hAnsi="Consolas"/>
                <w:color w:val="008000"/>
                <w:sz w:val="18"/>
              </w:rPr>
              <w:t xml:space="preserve">  // </w:t>
            </w:r>
            <w:r>
              <w:rPr>
                <w:rFonts w:ascii="Consolas" w:hAnsi="Consolas"/>
                <w:color w:val="008000"/>
                <w:sz w:val="18"/>
              </w:rPr>
              <w:t>최대값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갱신</w:t>
            </w:r>
          </w:p>
          <w:p w14:paraId="25C44D7F" w14:textId="6CD6A289" w:rsidR="002557A4" w:rsidRDefault="00000000">
            <w:pPr>
              <w:rPr>
                <w:rFonts w:hint="eastAsia"/>
                <w:lang w:eastAsia="ko-KR"/>
              </w:rPr>
            </w:pPr>
            <w:r>
              <w:rPr>
                <w:rFonts w:ascii="Consolas" w:hAnsi="Consolas"/>
                <w:sz w:val="18"/>
              </w:rPr>
              <w:t xml:space="preserve">   } </w:t>
            </w:r>
          </w:p>
          <w:p w14:paraId="76DDC625" w14:textId="77777777" w:rsidR="002557A4" w:rsidRDefault="00000000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  <w:lang w:eastAsia="ko-KR"/>
              </w:rPr>
              <w:t xml:space="preserve">   </w:t>
            </w:r>
            <w:r>
              <w:rPr>
                <w:rFonts w:ascii="Consolas" w:hAnsi="Consolas"/>
                <w:color w:val="0000FF"/>
                <w:sz w:val="18"/>
                <w:lang w:eastAsia="ko-KR"/>
              </w:rPr>
              <w:t xml:space="preserve">auto </w:t>
            </w:r>
            <w:r>
              <w:rPr>
                <w:rFonts w:ascii="Consolas" w:hAnsi="Consolas"/>
                <w:sz w:val="18"/>
                <w:lang w:eastAsia="ko-KR"/>
              </w:rPr>
              <w:t xml:space="preserve">check = [&amp;](double x) -&gt; </w:t>
            </w:r>
            <w:r>
              <w:rPr>
                <w:rFonts w:ascii="Consolas" w:hAnsi="Consolas"/>
                <w:color w:val="0000FF"/>
                <w:sz w:val="18"/>
                <w:lang w:eastAsia="ko-KR"/>
              </w:rPr>
              <w:t xml:space="preserve">bool </w:t>
            </w:r>
            <w:proofErr w:type="gramStart"/>
            <w:r>
              <w:rPr>
                <w:rFonts w:ascii="Consolas" w:hAnsi="Consolas"/>
                <w:sz w:val="18"/>
                <w:lang w:eastAsia="ko-KR"/>
              </w:rPr>
              <w:t xml:space="preserve">{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proofErr w:type="gramEnd"/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//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아름다운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정도가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x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이상인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부분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수열이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있는지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판단</w:t>
            </w:r>
          </w:p>
          <w:p w14:paraId="35075E72" w14:textId="77777777" w:rsidR="002557A4" w:rsidRDefault="00000000">
            <w:r>
              <w:rPr>
                <w:rFonts w:ascii="Consolas" w:hAnsi="Consolas"/>
                <w:sz w:val="18"/>
                <w:lang w:eastAsia="ko-KR"/>
              </w:rPr>
              <w:t xml:space="preserve">      </w:t>
            </w:r>
            <w:r>
              <w:rPr>
                <w:rFonts w:ascii="Consolas" w:hAnsi="Consolas"/>
                <w:sz w:val="18"/>
              </w:rPr>
              <w:t xml:space="preserve">vector&lt;double&gt; </w:t>
            </w:r>
            <w:proofErr w:type="gramStart"/>
            <w:r>
              <w:rPr>
                <w:rFonts w:ascii="Consolas" w:hAnsi="Consolas"/>
                <w:sz w:val="18"/>
              </w:rPr>
              <w:t>prefix(</w:t>
            </w:r>
            <w:proofErr w:type="gramEnd"/>
            <w:r>
              <w:rPr>
                <w:rFonts w:ascii="Consolas" w:hAnsi="Consolas"/>
                <w:sz w:val="18"/>
              </w:rPr>
              <w:t xml:space="preserve">1); </w:t>
            </w:r>
            <w:r>
              <w:rPr>
                <w:rFonts w:ascii="Consolas" w:hAnsi="Consolas"/>
                <w:color w:val="008000"/>
                <w:sz w:val="18"/>
              </w:rPr>
              <w:t xml:space="preserve">  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누적합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벡터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초기화</w:t>
            </w:r>
          </w:p>
          <w:p w14:paraId="76BF0F8E" w14:textId="77777777" w:rsidR="002557A4" w:rsidRDefault="00000000">
            <w:r>
              <w:rPr>
                <w:rFonts w:ascii="Consolas" w:hAnsi="Consolas"/>
                <w:sz w:val="18"/>
              </w:rPr>
              <w:t xml:space="preserve">      </w:t>
            </w:r>
            <w:r>
              <w:rPr>
                <w:rFonts w:ascii="Consolas" w:hAnsi="Consolas"/>
                <w:color w:val="0000FF"/>
                <w:sz w:val="18"/>
              </w:rPr>
              <w:t xml:space="preserve">double </w:t>
            </w:r>
            <w:r>
              <w:rPr>
                <w:rFonts w:ascii="Consolas" w:hAnsi="Consolas"/>
                <w:sz w:val="18"/>
              </w:rPr>
              <w:t xml:space="preserve">acc = 0; </w:t>
            </w:r>
          </w:p>
          <w:p w14:paraId="1AC4BA1E" w14:textId="77777777" w:rsidR="002557A4" w:rsidRDefault="00000000">
            <w:r>
              <w:rPr>
                <w:rFonts w:ascii="Consolas" w:hAnsi="Consolas"/>
                <w:sz w:val="18"/>
              </w:rPr>
              <w:t xml:space="preserve">      </w:t>
            </w:r>
            <w:r>
              <w:rPr>
                <w:rFonts w:ascii="Consolas" w:hAnsi="Consolas"/>
                <w:color w:val="0000FF"/>
                <w:sz w:val="18"/>
              </w:rPr>
              <w:t xml:space="preserve">for </w:t>
            </w:r>
            <w:r>
              <w:rPr>
                <w:rFonts w:ascii="Consolas" w:hAnsi="Consolas"/>
                <w:sz w:val="18"/>
              </w:rPr>
              <w:t xml:space="preserve">(int i = 1; i &lt;= N; i++) { </w:t>
            </w:r>
          </w:p>
          <w:p w14:paraId="0824CA5F" w14:textId="77777777" w:rsidR="002557A4" w:rsidRDefault="00000000">
            <w:r>
              <w:rPr>
                <w:rFonts w:ascii="Consolas" w:hAnsi="Consolas"/>
                <w:sz w:val="18"/>
              </w:rPr>
              <w:t xml:space="preserve">         acc += (double)arr[i] * arr[i] - x * arr[i]; </w:t>
            </w:r>
            <w:r>
              <w:rPr>
                <w:rFonts w:ascii="Consolas" w:hAnsi="Consolas"/>
                <w:color w:val="008000"/>
                <w:sz w:val="18"/>
              </w:rPr>
              <w:t xml:space="preserve">  // B[i] = A[i]^2 - x * A[i]</w:t>
            </w:r>
          </w:p>
          <w:p w14:paraId="06745E34" w14:textId="77777777" w:rsidR="002557A4" w:rsidRDefault="00000000">
            <w:r>
              <w:rPr>
                <w:rFonts w:ascii="Consolas" w:hAnsi="Consolas"/>
                <w:sz w:val="18"/>
              </w:rPr>
              <w:t xml:space="preserve">         prefix.push_back(acc); </w:t>
            </w:r>
            <w:r>
              <w:rPr>
                <w:rFonts w:ascii="Consolas" w:hAnsi="Consolas"/>
                <w:color w:val="008000"/>
                <w:sz w:val="18"/>
              </w:rPr>
              <w:t xml:space="preserve">  // </w:t>
            </w:r>
            <w:r>
              <w:rPr>
                <w:rFonts w:ascii="Consolas" w:hAnsi="Consolas"/>
                <w:color w:val="008000"/>
                <w:sz w:val="18"/>
              </w:rPr>
              <w:t>누적합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계산</w:t>
            </w:r>
          </w:p>
          <w:p w14:paraId="394EB381" w14:textId="77777777" w:rsidR="002557A4" w:rsidRDefault="00000000">
            <w:r>
              <w:rPr>
                <w:rFonts w:ascii="Consolas" w:hAnsi="Consolas"/>
                <w:sz w:val="18"/>
              </w:rPr>
              <w:t xml:space="preserve">      } </w:t>
            </w:r>
          </w:p>
          <w:p w14:paraId="1B4921B3" w14:textId="77777777" w:rsidR="002557A4" w:rsidRDefault="00000000">
            <w:r>
              <w:rPr>
                <w:rFonts w:ascii="Consolas" w:hAnsi="Consolas"/>
                <w:sz w:val="18"/>
              </w:rPr>
              <w:t xml:space="preserve">      </w:t>
            </w:r>
            <w:r>
              <w:rPr>
                <w:rFonts w:ascii="Consolas" w:hAnsi="Consolas"/>
                <w:color w:val="0000FF"/>
                <w:sz w:val="18"/>
              </w:rPr>
              <w:t xml:space="preserve">double </w:t>
            </w:r>
            <w:r>
              <w:rPr>
                <w:rFonts w:ascii="Consolas" w:hAnsi="Consolas"/>
                <w:sz w:val="18"/>
              </w:rPr>
              <w:t xml:space="preserve">minPreFix = 0; </w:t>
            </w:r>
            <w:r>
              <w:rPr>
                <w:rFonts w:ascii="Consolas" w:hAnsi="Consolas"/>
                <w:color w:val="008000"/>
                <w:sz w:val="18"/>
              </w:rPr>
              <w:t xml:space="preserve">  // prefix[j-K] </w:t>
            </w:r>
            <w:r>
              <w:rPr>
                <w:rFonts w:ascii="Consolas" w:hAnsi="Consolas"/>
                <w:color w:val="008000"/>
                <w:sz w:val="18"/>
              </w:rPr>
              <w:t>중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최소값</w:t>
            </w:r>
          </w:p>
          <w:p w14:paraId="5F9E8E97" w14:textId="77777777" w:rsidR="002557A4" w:rsidRDefault="00000000">
            <w:r>
              <w:rPr>
                <w:rFonts w:ascii="Consolas" w:hAnsi="Consolas"/>
                <w:sz w:val="18"/>
              </w:rPr>
              <w:t xml:space="preserve">      </w:t>
            </w:r>
            <w:r>
              <w:rPr>
                <w:rFonts w:ascii="Consolas" w:hAnsi="Consolas"/>
                <w:color w:val="0000FF"/>
                <w:sz w:val="18"/>
              </w:rPr>
              <w:t xml:space="preserve">for </w:t>
            </w:r>
            <w:r>
              <w:rPr>
                <w:rFonts w:ascii="Consolas" w:hAnsi="Consolas"/>
                <w:sz w:val="18"/>
              </w:rPr>
              <w:t xml:space="preserve">(int j = K; j &lt;= N; j++) { </w:t>
            </w:r>
          </w:p>
          <w:p w14:paraId="60D12A65" w14:textId="77777777" w:rsidR="002557A4" w:rsidRDefault="00000000">
            <w:r>
              <w:rPr>
                <w:rFonts w:ascii="Consolas" w:hAnsi="Consolas"/>
                <w:sz w:val="18"/>
              </w:rPr>
              <w:t xml:space="preserve">         minPreFix = min(minPreFix, prefix[j - K]); </w:t>
            </w:r>
          </w:p>
          <w:p w14:paraId="535441FA" w14:textId="77777777" w:rsidR="002557A4" w:rsidRDefault="00000000">
            <w:r>
              <w:rPr>
                <w:rFonts w:ascii="Consolas" w:hAnsi="Consolas"/>
                <w:sz w:val="18"/>
              </w:rPr>
              <w:t xml:space="preserve">         </w:t>
            </w:r>
            <w:r>
              <w:rPr>
                <w:rFonts w:ascii="Consolas" w:hAnsi="Consolas"/>
                <w:color w:val="0000FF"/>
                <w:sz w:val="18"/>
              </w:rPr>
              <w:t xml:space="preserve">if </w:t>
            </w:r>
            <w:r>
              <w:rPr>
                <w:rFonts w:ascii="Consolas" w:hAnsi="Consolas"/>
                <w:sz w:val="18"/>
              </w:rPr>
              <w:t xml:space="preserve">(prefix[j] - minPreFix &gt;= 0) </w:t>
            </w:r>
            <w:r>
              <w:rPr>
                <w:rFonts w:ascii="Consolas" w:hAnsi="Consolas"/>
                <w:color w:val="008000"/>
                <w:sz w:val="18"/>
              </w:rPr>
              <w:t xml:space="preserve">  // </w:t>
            </w:r>
            <w:r>
              <w:rPr>
                <w:rFonts w:ascii="Consolas" w:hAnsi="Consolas"/>
                <w:color w:val="008000"/>
                <w:sz w:val="18"/>
              </w:rPr>
              <w:t>길이</w:t>
            </w:r>
            <w:r>
              <w:rPr>
                <w:rFonts w:ascii="Consolas" w:hAnsi="Consolas"/>
                <w:color w:val="008000"/>
                <w:sz w:val="18"/>
              </w:rPr>
              <w:t xml:space="preserve"> K </w:t>
            </w:r>
            <w:r>
              <w:rPr>
                <w:rFonts w:ascii="Consolas" w:hAnsi="Consolas"/>
                <w:color w:val="008000"/>
                <w:sz w:val="18"/>
              </w:rPr>
              <w:t>이상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부분합이</w:t>
            </w:r>
            <w:r>
              <w:rPr>
                <w:rFonts w:ascii="Consolas" w:hAnsi="Consolas"/>
                <w:color w:val="008000"/>
                <w:sz w:val="18"/>
              </w:rPr>
              <w:t xml:space="preserve"> 0 </w:t>
            </w:r>
            <w:r>
              <w:rPr>
                <w:rFonts w:ascii="Consolas" w:hAnsi="Consolas"/>
                <w:color w:val="008000"/>
                <w:sz w:val="18"/>
              </w:rPr>
              <w:t>이상이면</w:t>
            </w:r>
          </w:p>
          <w:p w14:paraId="6273F321" w14:textId="77777777" w:rsidR="002557A4" w:rsidRDefault="00000000">
            <w:r>
              <w:rPr>
                <w:rFonts w:ascii="Consolas" w:hAnsi="Consolas"/>
                <w:sz w:val="18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8"/>
              </w:rPr>
              <w:t xml:space="preserve">return </w:t>
            </w:r>
            <w:r>
              <w:rPr>
                <w:rFonts w:ascii="Consolas" w:hAnsi="Consolas"/>
                <w:sz w:val="18"/>
              </w:rPr>
              <w:t xml:space="preserve">true; </w:t>
            </w:r>
            <w:r>
              <w:rPr>
                <w:rFonts w:ascii="Consolas" w:hAnsi="Consolas"/>
                <w:color w:val="008000"/>
                <w:sz w:val="18"/>
              </w:rPr>
              <w:t xml:space="preserve">  // </w:t>
            </w:r>
            <w:r>
              <w:rPr>
                <w:rFonts w:ascii="Consolas" w:hAnsi="Consolas"/>
                <w:color w:val="008000"/>
                <w:sz w:val="18"/>
              </w:rPr>
              <w:t>해당</w:t>
            </w:r>
            <w:r>
              <w:rPr>
                <w:rFonts w:ascii="Consolas" w:hAnsi="Consolas"/>
                <w:color w:val="008000"/>
                <w:sz w:val="18"/>
              </w:rPr>
              <w:t xml:space="preserve"> x</w:t>
            </w:r>
            <w:r>
              <w:rPr>
                <w:rFonts w:ascii="Consolas" w:hAnsi="Consolas"/>
                <w:color w:val="008000"/>
                <w:sz w:val="18"/>
              </w:rPr>
              <w:t>로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가능한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부분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수열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존재</w:t>
            </w:r>
          </w:p>
          <w:p w14:paraId="154314A1" w14:textId="77777777" w:rsidR="002557A4" w:rsidRDefault="00000000">
            <w:r>
              <w:rPr>
                <w:rFonts w:ascii="Consolas" w:hAnsi="Consolas"/>
                <w:sz w:val="18"/>
              </w:rPr>
              <w:t xml:space="preserve">      } </w:t>
            </w:r>
          </w:p>
          <w:p w14:paraId="497B1D95" w14:textId="77777777" w:rsidR="002557A4" w:rsidRDefault="00000000">
            <w:r>
              <w:rPr>
                <w:rFonts w:ascii="Consolas" w:hAnsi="Consolas"/>
                <w:sz w:val="18"/>
              </w:rPr>
              <w:lastRenderedPageBreak/>
              <w:t xml:space="preserve">      </w:t>
            </w:r>
            <w:r>
              <w:rPr>
                <w:rFonts w:ascii="Consolas" w:hAnsi="Consolas"/>
                <w:color w:val="0000FF"/>
                <w:sz w:val="18"/>
              </w:rPr>
              <w:t xml:space="preserve">return </w:t>
            </w:r>
            <w:r>
              <w:rPr>
                <w:rFonts w:ascii="Consolas" w:hAnsi="Consolas"/>
                <w:sz w:val="18"/>
              </w:rPr>
              <w:t xml:space="preserve">false; </w:t>
            </w:r>
            <w:r>
              <w:rPr>
                <w:rFonts w:ascii="Consolas" w:hAnsi="Consolas"/>
                <w:color w:val="008000"/>
                <w:sz w:val="18"/>
              </w:rPr>
              <w:t xml:space="preserve">  // </w:t>
            </w:r>
            <w:r>
              <w:rPr>
                <w:rFonts w:ascii="Consolas" w:hAnsi="Consolas"/>
                <w:color w:val="008000"/>
                <w:sz w:val="18"/>
              </w:rPr>
              <w:t>해당</w:t>
            </w:r>
            <w:r>
              <w:rPr>
                <w:rFonts w:ascii="Consolas" w:hAnsi="Consolas"/>
                <w:color w:val="008000"/>
                <w:sz w:val="18"/>
              </w:rPr>
              <w:t xml:space="preserve"> x</w:t>
            </w:r>
            <w:r>
              <w:rPr>
                <w:rFonts w:ascii="Consolas" w:hAnsi="Consolas"/>
                <w:color w:val="008000"/>
                <w:sz w:val="18"/>
              </w:rPr>
              <w:t>로는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불가능</w:t>
            </w:r>
          </w:p>
          <w:p w14:paraId="6B15BE9B" w14:textId="4661583C" w:rsidR="002557A4" w:rsidRDefault="00000000">
            <w:pPr>
              <w:rPr>
                <w:rFonts w:hint="eastAsia"/>
                <w:lang w:eastAsia="ko-KR"/>
              </w:rPr>
            </w:pPr>
            <w:r>
              <w:rPr>
                <w:rFonts w:ascii="Consolas" w:hAnsi="Consolas"/>
                <w:sz w:val="18"/>
              </w:rPr>
              <w:t xml:space="preserve">   }; </w:t>
            </w:r>
          </w:p>
          <w:p w14:paraId="37F6591A" w14:textId="75C6B004" w:rsidR="002557A4" w:rsidRDefault="00000000">
            <w:pPr>
              <w:rPr>
                <w:rFonts w:hint="eastAsia"/>
                <w:lang w:eastAsia="ko-KR"/>
              </w:rPr>
            </w:pPr>
            <w:r>
              <w:rPr>
                <w:rFonts w:ascii="Consolas" w:hAnsi="Consolas"/>
                <w:sz w:val="18"/>
              </w:rPr>
              <w:t xml:space="preserve">   </w:t>
            </w:r>
            <w:r>
              <w:rPr>
                <w:rFonts w:ascii="Consolas" w:hAnsi="Consolas"/>
                <w:color w:val="0000FF"/>
                <w:sz w:val="18"/>
              </w:rPr>
              <w:t xml:space="preserve">double </w:t>
            </w:r>
            <w:r>
              <w:rPr>
                <w:rFonts w:ascii="Consolas" w:hAnsi="Consolas"/>
                <w:sz w:val="18"/>
              </w:rPr>
              <w:t xml:space="preserve">low = 0, high = maxVal, ans = </w:t>
            </w:r>
            <w:proofErr w:type="gramStart"/>
            <w:r>
              <w:rPr>
                <w:rFonts w:ascii="Consolas" w:hAnsi="Consolas"/>
                <w:sz w:val="18"/>
              </w:rPr>
              <w:t xml:space="preserve">0; </w:t>
            </w:r>
            <w:r>
              <w:rPr>
                <w:rFonts w:ascii="Consolas" w:hAnsi="Consolas"/>
                <w:color w:val="008000"/>
                <w:sz w:val="18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이분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탐색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범위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설정</w:t>
            </w:r>
            <w:proofErr w:type="spellEnd"/>
          </w:p>
          <w:p w14:paraId="00C50288" w14:textId="77777777" w:rsidR="002557A4" w:rsidRDefault="00000000">
            <w:r>
              <w:rPr>
                <w:rFonts w:ascii="Consolas" w:hAnsi="Consolas"/>
                <w:sz w:val="18"/>
              </w:rPr>
              <w:t xml:space="preserve">   while (low &lt;= high) { </w:t>
            </w:r>
          </w:p>
          <w:p w14:paraId="20FEC4D8" w14:textId="77777777" w:rsidR="002557A4" w:rsidRDefault="00000000">
            <w:r>
              <w:rPr>
                <w:rFonts w:ascii="Consolas" w:hAnsi="Consolas"/>
                <w:sz w:val="18"/>
              </w:rPr>
              <w:t xml:space="preserve">      </w:t>
            </w:r>
            <w:r>
              <w:rPr>
                <w:rFonts w:ascii="Consolas" w:hAnsi="Consolas"/>
                <w:color w:val="0000FF"/>
                <w:sz w:val="18"/>
              </w:rPr>
              <w:t xml:space="preserve">double </w:t>
            </w:r>
            <w:r>
              <w:rPr>
                <w:rFonts w:ascii="Consolas" w:hAnsi="Consolas"/>
                <w:sz w:val="18"/>
              </w:rPr>
              <w:t xml:space="preserve">mid = low + (high - low) / 2; </w:t>
            </w:r>
            <w:r>
              <w:rPr>
                <w:rFonts w:ascii="Consolas" w:hAnsi="Consolas"/>
                <w:color w:val="008000"/>
                <w:sz w:val="18"/>
              </w:rPr>
              <w:t xml:space="preserve">  // </w:t>
            </w:r>
            <w:r>
              <w:rPr>
                <w:rFonts w:ascii="Consolas" w:hAnsi="Consolas"/>
                <w:color w:val="008000"/>
                <w:sz w:val="18"/>
              </w:rPr>
              <w:t>중간값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계산</w:t>
            </w:r>
          </w:p>
          <w:p w14:paraId="68D2571A" w14:textId="77777777" w:rsidR="002557A4" w:rsidRDefault="00000000">
            <w:r>
              <w:rPr>
                <w:rFonts w:ascii="Consolas" w:hAnsi="Consolas"/>
                <w:sz w:val="18"/>
              </w:rPr>
              <w:t xml:space="preserve">      </w:t>
            </w:r>
            <w:r>
              <w:rPr>
                <w:rFonts w:ascii="Consolas" w:hAnsi="Consolas"/>
                <w:color w:val="0000FF"/>
                <w:sz w:val="18"/>
              </w:rPr>
              <w:t xml:space="preserve">if </w:t>
            </w:r>
            <w:r>
              <w:rPr>
                <w:rFonts w:ascii="Consolas" w:hAnsi="Consolas"/>
                <w:sz w:val="18"/>
              </w:rPr>
              <w:t xml:space="preserve">(check(mid)) { </w:t>
            </w:r>
          </w:p>
          <w:p w14:paraId="68647478" w14:textId="77777777" w:rsidR="002557A4" w:rsidRDefault="00000000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</w:rPr>
              <w:t xml:space="preserve">         </w:t>
            </w:r>
            <w:r>
              <w:rPr>
                <w:rFonts w:ascii="Consolas" w:hAnsi="Consolas"/>
                <w:sz w:val="18"/>
                <w:lang w:eastAsia="ko-KR"/>
              </w:rPr>
              <w:t xml:space="preserve">low = </w:t>
            </w:r>
            <w:proofErr w:type="gramStart"/>
            <w:r>
              <w:rPr>
                <w:rFonts w:ascii="Consolas" w:hAnsi="Consolas"/>
                <w:sz w:val="18"/>
                <w:lang w:eastAsia="ko-KR"/>
              </w:rPr>
              <w:t xml:space="preserve">mid;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//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가능한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경우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오른쪽으로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이동</w:t>
            </w:r>
          </w:p>
          <w:p w14:paraId="70D51707" w14:textId="77777777" w:rsidR="002557A4" w:rsidRDefault="00000000">
            <w:r>
              <w:rPr>
                <w:rFonts w:ascii="Consolas" w:hAnsi="Consolas"/>
                <w:sz w:val="18"/>
                <w:lang w:eastAsia="ko-KR"/>
              </w:rPr>
              <w:t xml:space="preserve">         </w:t>
            </w:r>
            <w:proofErr w:type="spellStart"/>
            <w:r>
              <w:rPr>
                <w:rFonts w:ascii="Consolas" w:hAnsi="Consolas"/>
                <w:sz w:val="18"/>
              </w:rPr>
              <w:t>ans</w:t>
            </w:r>
            <w:proofErr w:type="spellEnd"/>
            <w:r>
              <w:rPr>
                <w:rFonts w:ascii="Consolas" w:hAnsi="Consolas"/>
                <w:sz w:val="18"/>
              </w:rPr>
              <w:t xml:space="preserve"> = </w:t>
            </w:r>
            <w:proofErr w:type="gramStart"/>
            <w:r>
              <w:rPr>
                <w:rFonts w:ascii="Consolas" w:hAnsi="Consolas"/>
                <w:sz w:val="18"/>
              </w:rPr>
              <w:t>max(</w:t>
            </w:r>
            <w:proofErr w:type="spellStart"/>
            <w:proofErr w:type="gramEnd"/>
            <w:r>
              <w:rPr>
                <w:rFonts w:ascii="Consolas" w:hAnsi="Consolas"/>
                <w:sz w:val="18"/>
              </w:rPr>
              <w:t>ans</w:t>
            </w:r>
            <w:proofErr w:type="spellEnd"/>
            <w:r>
              <w:rPr>
                <w:rFonts w:ascii="Consolas" w:hAnsi="Consolas"/>
                <w:sz w:val="18"/>
              </w:rPr>
              <w:t xml:space="preserve">, mid); </w:t>
            </w:r>
          </w:p>
          <w:p w14:paraId="39E155EA" w14:textId="77777777" w:rsidR="002557A4" w:rsidRDefault="00000000">
            <w:r>
              <w:rPr>
                <w:rFonts w:ascii="Consolas" w:hAnsi="Consolas"/>
                <w:sz w:val="18"/>
              </w:rPr>
              <w:t xml:space="preserve">      } </w:t>
            </w:r>
            <w:r>
              <w:rPr>
                <w:rFonts w:ascii="Consolas" w:hAnsi="Consolas"/>
                <w:color w:val="0000FF"/>
                <w:sz w:val="18"/>
              </w:rPr>
              <w:t xml:space="preserve">else </w:t>
            </w:r>
            <w:r>
              <w:rPr>
                <w:rFonts w:ascii="Consolas" w:hAnsi="Consolas"/>
                <w:sz w:val="18"/>
              </w:rPr>
              <w:t xml:space="preserve">{ </w:t>
            </w:r>
          </w:p>
          <w:p w14:paraId="14A9BAEA" w14:textId="77777777" w:rsidR="002557A4" w:rsidRDefault="00000000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</w:rPr>
              <w:t xml:space="preserve">         </w:t>
            </w:r>
            <w:r>
              <w:rPr>
                <w:rFonts w:ascii="Consolas" w:hAnsi="Consolas"/>
                <w:sz w:val="18"/>
                <w:lang w:eastAsia="ko-KR"/>
              </w:rPr>
              <w:t xml:space="preserve">high = </w:t>
            </w:r>
            <w:proofErr w:type="gramStart"/>
            <w:r>
              <w:rPr>
                <w:rFonts w:ascii="Consolas" w:hAnsi="Consolas"/>
                <w:sz w:val="18"/>
                <w:lang w:eastAsia="ko-KR"/>
              </w:rPr>
              <w:t xml:space="preserve">mid;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//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불가능하면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왼쪽으로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이동</w:t>
            </w:r>
          </w:p>
          <w:p w14:paraId="4E7472BB" w14:textId="77777777" w:rsidR="002557A4" w:rsidRDefault="00000000">
            <w:r>
              <w:rPr>
                <w:rFonts w:ascii="Consolas" w:hAnsi="Consolas"/>
                <w:sz w:val="18"/>
                <w:lang w:eastAsia="ko-KR"/>
              </w:rPr>
              <w:t xml:space="preserve">      </w:t>
            </w:r>
            <w:r>
              <w:rPr>
                <w:rFonts w:ascii="Consolas" w:hAnsi="Consolas"/>
                <w:sz w:val="18"/>
              </w:rPr>
              <w:t xml:space="preserve">} </w:t>
            </w:r>
          </w:p>
          <w:p w14:paraId="646253F6" w14:textId="77777777" w:rsidR="002557A4" w:rsidRDefault="00000000">
            <w:r>
              <w:rPr>
                <w:rFonts w:ascii="Consolas" w:hAnsi="Consolas"/>
                <w:sz w:val="18"/>
              </w:rPr>
              <w:t xml:space="preserve">      </w:t>
            </w:r>
            <w:r>
              <w:rPr>
                <w:rFonts w:ascii="Consolas" w:hAnsi="Consolas"/>
                <w:color w:val="0000FF"/>
                <w:sz w:val="18"/>
              </w:rPr>
              <w:t xml:space="preserve">if </w:t>
            </w:r>
            <w:r>
              <w:rPr>
                <w:rFonts w:ascii="Consolas" w:hAnsi="Consolas"/>
                <w:sz w:val="18"/>
              </w:rPr>
              <w:t xml:space="preserve">(abs(low - high) &lt; EPS) break; </w:t>
            </w:r>
            <w:r>
              <w:rPr>
                <w:rFonts w:ascii="Consolas" w:hAnsi="Consolas"/>
                <w:color w:val="008000"/>
                <w:sz w:val="18"/>
              </w:rPr>
              <w:t xml:space="preserve">  // </w:t>
            </w:r>
            <w:r>
              <w:rPr>
                <w:rFonts w:ascii="Consolas" w:hAnsi="Consolas"/>
                <w:color w:val="008000"/>
                <w:sz w:val="18"/>
              </w:rPr>
              <w:t>충분히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좁혀졌으면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종료</w:t>
            </w:r>
          </w:p>
          <w:p w14:paraId="3599E877" w14:textId="74B3F297" w:rsidR="002557A4" w:rsidRDefault="00000000">
            <w:pPr>
              <w:rPr>
                <w:rFonts w:hint="eastAsia"/>
                <w:lang w:eastAsia="ko-KR"/>
              </w:rPr>
            </w:pPr>
            <w:r>
              <w:rPr>
                <w:rFonts w:ascii="Consolas" w:hAnsi="Consolas"/>
                <w:sz w:val="18"/>
              </w:rPr>
              <w:t xml:space="preserve">   } </w:t>
            </w:r>
          </w:p>
          <w:p w14:paraId="6C77F80B" w14:textId="77777777" w:rsidR="002557A4" w:rsidRDefault="00000000">
            <w:r>
              <w:rPr>
                <w:rFonts w:ascii="Consolas" w:hAnsi="Consolas"/>
                <w:sz w:val="18"/>
              </w:rPr>
              <w:t xml:space="preserve">   </w:t>
            </w:r>
            <w:r>
              <w:rPr>
                <w:rFonts w:ascii="Consolas" w:hAnsi="Consolas"/>
                <w:color w:val="0000FF"/>
                <w:sz w:val="18"/>
              </w:rPr>
              <w:t xml:space="preserve">cout </w:t>
            </w:r>
            <w:r>
              <w:rPr>
                <w:rFonts w:ascii="Consolas" w:hAnsi="Consolas"/>
                <w:sz w:val="18"/>
              </w:rPr>
              <w:t xml:space="preserve">&lt;&lt; ans &lt;&lt; </w:t>
            </w:r>
            <w:proofErr w:type="gramStart"/>
            <w:r>
              <w:rPr>
                <w:rFonts w:ascii="Consolas" w:hAnsi="Consolas"/>
                <w:sz w:val="18"/>
              </w:rPr>
              <w:t xml:space="preserve">endl; </w:t>
            </w:r>
            <w:r>
              <w:rPr>
                <w:rFonts w:ascii="Consolas" w:hAnsi="Consolas"/>
                <w:color w:val="008000"/>
                <w:sz w:val="18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</w:rPr>
              <w:t xml:space="preserve">// </w:t>
            </w:r>
            <w:r>
              <w:rPr>
                <w:rFonts w:ascii="Consolas" w:hAnsi="Consolas"/>
                <w:color w:val="008000"/>
                <w:sz w:val="18"/>
              </w:rPr>
              <w:t>최종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결과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출력</w:t>
            </w:r>
          </w:p>
          <w:p w14:paraId="51739D87" w14:textId="77777777" w:rsidR="002557A4" w:rsidRDefault="00000000">
            <w:r>
              <w:rPr>
                <w:rFonts w:ascii="Consolas" w:hAnsi="Consolas"/>
                <w:sz w:val="18"/>
              </w:rPr>
              <w:t xml:space="preserve">   </w:t>
            </w:r>
            <w:r>
              <w:rPr>
                <w:rFonts w:ascii="Consolas" w:hAnsi="Consolas"/>
                <w:color w:val="0000FF"/>
                <w:sz w:val="18"/>
              </w:rPr>
              <w:t xml:space="preserve">return </w:t>
            </w:r>
            <w:r>
              <w:rPr>
                <w:rFonts w:ascii="Consolas" w:hAnsi="Consolas"/>
                <w:sz w:val="18"/>
              </w:rPr>
              <w:t xml:space="preserve">0; </w:t>
            </w:r>
          </w:p>
          <w:p w14:paraId="5B6F34A9" w14:textId="77777777" w:rsidR="002557A4" w:rsidRDefault="00000000">
            <w:r>
              <w:rPr>
                <w:rFonts w:ascii="Consolas" w:hAnsi="Consolas"/>
                <w:sz w:val="18"/>
              </w:rPr>
              <w:t xml:space="preserve">} </w:t>
            </w:r>
          </w:p>
        </w:tc>
      </w:tr>
    </w:tbl>
    <w:p w14:paraId="525E9C14" w14:textId="77777777" w:rsidR="00000000" w:rsidRDefault="00000000">
      <w:pPr>
        <w:rPr>
          <w:lang w:eastAsia="ko-KR"/>
        </w:rPr>
      </w:pPr>
    </w:p>
    <w:p w14:paraId="6253D99B" w14:textId="7430C1FF" w:rsidR="00E26005" w:rsidRDefault="00E26005">
      <w:pPr>
        <w:rPr>
          <w:rFonts w:hint="eastAsia"/>
          <w:lang w:eastAsia="ko-KR"/>
        </w:rPr>
      </w:pPr>
      <w:proofErr w:type="gramStart"/>
      <w:r>
        <w:rPr>
          <w:rFonts w:hint="eastAsia"/>
          <w:lang w:eastAsia="ko-KR"/>
        </w:rPr>
        <w:t>출처 :</w:t>
      </w:r>
      <w:proofErr w:type="gramEnd"/>
      <w:r>
        <w:rPr>
          <w:rFonts w:hint="eastAsia"/>
          <w:lang w:eastAsia="ko-KR"/>
        </w:rPr>
        <w:t xml:space="preserve"> </w:t>
      </w:r>
      <w:r w:rsidRPr="00E26005">
        <w:rPr>
          <w:lang w:eastAsia="ko-KR"/>
        </w:rPr>
        <w:t>https://codejam.lge.com/contest/problem/1520/3</w:t>
      </w:r>
    </w:p>
    <w:sectPr w:rsidR="00E260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036808">
    <w:abstractNumId w:val="8"/>
  </w:num>
  <w:num w:numId="2" w16cid:durableId="153761489">
    <w:abstractNumId w:val="6"/>
  </w:num>
  <w:num w:numId="3" w16cid:durableId="1133787001">
    <w:abstractNumId w:val="5"/>
  </w:num>
  <w:num w:numId="4" w16cid:durableId="445542136">
    <w:abstractNumId w:val="4"/>
  </w:num>
  <w:num w:numId="5" w16cid:durableId="1704331314">
    <w:abstractNumId w:val="7"/>
  </w:num>
  <w:num w:numId="6" w16cid:durableId="1241208405">
    <w:abstractNumId w:val="3"/>
  </w:num>
  <w:num w:numId="7" w16cid:durableId="1977835689">
    <w:abstractNumId w:val="2"/>
  </w:num>
  <w:num w:numId="8" w16cid:durableId="2107993818">
    <w:abstractNumId w:val="1"/>
  </w:num>
  <w:num w:numId="9" w16cid:durableId="38935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57A4"/>
    <w:rsid w:val="0029639D"/>
    <w:rsid w:val="00326F90"/>
    <w:rsid w:val="00793407"/>
    <w:rsid w:val="00AA1D8D"/>
    <w:rsid w:val="00B47730"/>
    <w:rsid w:val="00BE566F"/>
    <w:rsid w:val="00CB0664"/>
    <w:rsid w:val="00E260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2C246"/>
  <w14:defaultImageDpi w14:val="300"/>
  <w15:docId w15:val="{B6C9B11B-C5BB-4049-9A9F-93E52BC6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hwachin.lee lee</cp:lastModifiedBy>
  <cp:revision>2</cp:revision>
  <cp:lastPrinted>2025-07-02T12:55:00Z</cp:lastPrinted>
  <dcterms:created xsi:type="dcterms:W3CDTF">2025-07-02T12:55:00Z</dcterms:created>
  <dcterms:modified xsi:type="dcterms:W3CDTF">2025-07-02T12:55:00Z</dcterms:modified>
  <cp:category/>
</cp:coreProperties>
</file>