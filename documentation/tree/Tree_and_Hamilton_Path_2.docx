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982B" w14:textId="77777777" w:rsidR="00FF2B20" w:rsidRDefault="00000000">
      <w:pPr>
        <w:pStyle w:val="a8"/>
      </w:pPr>
      <w:r>
        <w:t>E - Tree and Hamilton Path 2</w:t>
      </w:r>
    </w:p>
    <w:p w14:paraId="07CA9ED0" w14:textId="77777777" w:rsidR="00FF2B20" w:rsidRDefault="00000000">
      <w:pPr>
        <w:pStyle w:val="1"/>
        <w:rPr>
          <w:lang w:eastAsia="ko-KR"/>
        </w:rPr>
      </w:pP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</w:p>
    <w:p w14:paraId="033B4857" w14:textId="77777777" w:rsidR="00FF2B20" w:rsidRDefault="00000000">
      <w:p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도시가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연결되어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간선에는</w:t>
      </w:r>
      <w:r>
        <w:rPr>
          <w:lang w:eastAsia="ko-KR"/>
        </w:rPr>
        <w:t xml:space="preserve"> </w:t>
      </w:r>
      <w:r>
        <w:rPr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도시에서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도시를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방문할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문제입니다</w:t>
      </w:r>
      <w:r>
        <w:rPr>
          <w:lang w:eastAsia="ko-KR"/>
        </w:rPr>
        <w:t>.</w:t>
      </w:r>
    </w:p>
    <w:p w14:paraId="1452DC9E" w14:textId="77777777" w:rsidR="00FF2B20" w:rsidRDefault="00000000">
      <w:pPr>
        <w:pStyle w:val="1"/>
      </w:pPr>
      <w:r>
        <w:t>예제</w:t>
      </w:r>
      <w:r>
        <w:t xml:space="preserve"> </w:t>
      </w:r>
      <w:r>
        <w:t>입력</w:t>
      </w:r>
      <w:r>
        <w:t xml:space="preserve"> </w:t>
      </w:r>
      <w:r>
        <w:t>및</w:t>
      </w:r>
      <w:r>
        <w:t xml:space="preserve"> </w:t>
      </w:r>
      <w:r>
        <w:t>출력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F2B20" w14:paraId="59D62E65" w14:textId="77777777">
        <w:tc>
          <w:tcPr>
            <w:tcW w:w="4320" w:type="dxa"/>
          </w:tcPr>
          <w:p w14:paraId="49E656EB" w14:textId="77777777" w:rsidR="00FF2B20" w:rsidRDefault="00000000">
            <w:r>
              <w:t>입력</w:t>
            </w:r>
          </w:p>
        </w:tc>
        <w:tc>
          <w:tcPr>
            <w:tcW w:w="4320" w:type="dxa"/>
          </w:tcPr>
          <w:p w14:paraId="24A144B9" w14:textId="77777777" w:rsidR="00FF2B20" w:rsidRDefault="00000000">
            <w:r>
              <w:t>출력</w:t>
            </w:r>
          </w:p>
        </w:tc>
      </w:tr>
      <w:tr w:rsidR="00FF2B20" w14:paraId="60AEEC1F" w14:textId="77777777">
        <w:tc>
          <w:tcPr>
            <w:tcW w:w="4320" w:type="dxa"/>
            <w:shd w:val="clear" w:color="auto" w:fill="D9D9D9"/>
          </w:tcPr>
          <w:p w14:paraId="08BEB395" w14:textId="77777777" w:rsidR="00FF2B20" w:rsidRDefault="00000000">
            <w:r>
              <w:t>4</w:t>
            </w:r>
            <w:r>
              <w:br/>
              <w:t>1 2 2</w:t>
            </w:r>
            <w:r>
              <w:br/>
              <w:t>1 3 3</w:t>
            </w:r>
            <w:r>
              <w:br/>
              <w:t>1 4 4</w:t>
            </w:r>
          </w:p>
        </w:tc>
        <w:tc>
          <w:tcPr>
            <w:tcW w:w="4320" w:type="dxa"/>
            <w:shd w:val="clear" w:color="auto" w:fill="D9D9D9"/>
          </w:tcPr>
          <w:p w14:paraId="16FC1B45" w14:textId="77777777" w:rsidR="00FF2B20" w:rsidRDefault="00000000">
            <w:r>
              <w:t>11</w:t>
            </w:r>
          </w:p>
        </w:tc>
      </w:tr>
    </w:tbl>
    <w:p w14:paraId="31A55B19" w14:textId="77777777" w:rsidR="00FF2B20" w:rsidRDefault="00000000">
      <w:pPr>
        <w:pStyle w:val="1"/>
      </w:pPr>
      <w:r>
        <w:t>해법</w:t>
      </w:r>
    </w:p>
    <w:p w14:paraId="2FA48EE5" w14:textId="77777777" w:rsidR="00FF2B20" w:rsidRDefault="00000000">
      <w:pPr>
        <w:rPr>
          <w:lang w:eastAsia="ko-KR"/>
        </w:rPr>
      </w:pP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간선을</w:t>
      </w:r>
      <w:r>
        <w:rPr>
          <w:lang w:eastAsia="ko-KR"/>
        </w:rPr>
        <w:t xml:space="preserve"> </w:t>
      </w:r>
      <w:r>
        <w:rPr>
          <w:lang w:eastAsia="ko-KR"/>
        </w:rPr>
        <w:t>왕복하면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거리의</w:t>
      </w:r>
      <w:r>
        <w:rPr>
          <w:lang w:eastAsia="ko-KR"/>
        </w:rPr>
        <w:t xml:space="preserve"> </w:t>
      </w:r>
      <w:r>
        <w:rPr>
          <w:lang w:eastAsia="ko-KR"/>
        </w:rPr>
        <w:t>합은</w:t>
      </w:r>
      <w:r>
        <w:rPr>
          <w:lang w:eastAsia="ko-KR"/>
        </w:rPr>
        <w:t xml:space="preserve"> 2 × (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간선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합</w:t>
      </w:r>
      <w:r>
        <w:rPr>
          <w:lang w:eastAsia="ko-KR"/>
        </w:rPr>
        <w:t>)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시작점과</w:t>
      </w:r>
      <w:r>
        <w:rPr>
          <w:lang w:eastAsia="ko-KR"/>
        </w:rPr>
        <w:t xml:space="preserve"> </w:t>
      </w:r>
      <w:r>
        <w:rPr>
          <w:lang w:eastAsia="ko-KR"/>
        </w:rPr>
        <w:t>종착점을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고르면</w:t>
      </w:r>
      <w:r>
        <w:rPr>
          <w:lang w:eastAsia="ko-KR"/>
        </w:rPr>
        <w:t xml:space="preserve"> </w:t>
      </w:r>
      <w:r>
        <w:rPr>
          <w:lang w:eastAsia="ko-KR"/>
        </w:rPr>
        <w:t>되돌아가지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경로</w:t>
      </w:r>
      <w:r>
        <w:rPr>
          <w:lang w:eastAsia="ko-KR"/>
        </w:rPr>
        <w:t>(</w:t>
      </w:r>
      <w:r>
        <w:rPr>
          <w:lang w:eastAsia="ko-KR"/>
        </w:rPr>
        <w:t>지름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존재합니다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거리는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>:</w:t>
      </w:r>
      <w:r>
        <w:rPr>
          <w:lang w:eastAsia="ko-KR"/>
        </w:rPr>
        <w:br/>
      </w:r>
      <w:r>
        <w:rPr>
          <w:lang w:eastAsia="ko-KR"/>
        </w:rPr>
        <w:br/>
        <w:t xml:space="preserve">   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= 2 ×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간선의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합</w:t>
      </w:r>
      <w:r>
        <w:rPr>
          <w:lang w:eastAsia="ko-KR"/>
        </w:rPr>
        <w:t xml:space="preserve"> −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지름</w:t>
      </w:r>
      <w:r>
        <w:rPr>
          <w:lang w:eastAsia="ko-KR"/>
        </w:rPr>
        <w:br/>
      </w:r>
      <w:r>
        <w:rPr>
          <w:lang w:eastAsia="ko-KR"/>
        </w:rPr>
        <w:br/>
        <w:t xml:space="preserve">DFS </w:t>
      </w:r>
      <w:r>
        <w:rPr>
          <w:lang w:eastAsia="ko-KR"/>
        </w:rPr>
        <w:t>또는</w:t>
      </w:r>
      <w:r>
        <w:rPr>
          <w:lang w:eastAsia="ko-KR"/>
        </w:rPr>
        <w:t xml:space="preserve"> BFS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지름을</w:t>
      </w:r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공식을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답을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지름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</w:t>
      </w:r>
      <w:r>
        <w:rPr>
          <w:lang w:eastAsia="ko-KR"/>
        </w:rPr>
        <w:br/>
        <w:t xml:space="preserve">- DFS </w:t>
      </w:r>
      <w:r>
        <w:rPr>
          <w:lang w:eastAsia="ko-KR"/>
        </w:rPr>
        <w:t>또는</w:t>
      </w:r>
      <w:r>
        <w:rPr>
          <w:lang w:eastAsia="ko-KR"/>
        </w:rPr>
        <w:t xml:space="preserve"> BFS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트리에서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정점에서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정점</w:t>
      </w:r>
      <w:r>
        <w:rPr>
          <w:lang w:eastAsia="ko-KR"/>
        </w:rPr>
        <w:t xml:space="preserve"> u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다시</w:t>
      </w:r>
      <w:r>
        <w:rPr>
          <w:lang w:eastAsia="ko-KR"/>
        </w:rPr>
        <w:t xml:space="preserve"> u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먼</w:t>
      </w:r>
      <w:r>
        <w:rPr>
          <w:lang w:eastAsia="ko-KR"/>
        </w:rPr>
        <w:t xml:space="preserve"> </w:t>
      </w:r>
      <w:r>
        <w:rPr>
          <w:lang w:eastAsia="ko-KR"/>
        </w:rPr>
        <w:t>정점까지의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지름입니다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트리는</w:t>
      </w:r>
      <w:r>
        <w:rPr>
          <w:lang w:eastAsia="ko-KR"/>
        </w:rPr>
        <w:t xml:space="preserve"> </w:t>
      </w:r>
      <w:r>
        <w:rPr>
          <w:lang w:eastAsia="ko-KR"/>
        </w:rPr>
        <w:t>사이클이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정점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유일하므로</w:t>
      </w:r>
      <w:r>
        <w:rPr>
          <w:lang w:eastAsia="ko-KR"/>
        </w:rPr>
        <w:t>, DFS/BFS 2</w:t>
      </w:r>
      <w:r>
        <w:rPr>
          <w:lang w:eastAsia="ko-KR"/>
        </w:rPr>
        <w:t>번으로</w:t>
      </w:r>
      <w:r>
        <w:rPr>
          <w:lang w:eastAsia="ko-KR"/>
        </w:rPr>
        <w:t xml:space="preserve"> </w:t>
      </w:r>
      <w:r>
        <w:rPr>
          <w:lang w:eastAsia="ko-KR"/>
        </w:rPr>
        <w:t>지름을</w:t>
      </w:r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570AC59A" w14:textId="77777777" w:rsidR="00FF2B20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>복잡도</w:t>
      </w:r>
    </w:p>
    <w:p w14:paraId="534B79B0" w14:textId="77777777" w:rsidR="00FF2B20" w:rsidRDefault="00000000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t>: O(N)</w:t>
      </w:r>
      <w:r>
        <w:rPr>
          <w:lang w:eastAsia="ko-KR"/>
        </w:rPr>
        <w:br/>
      </w:r>
      <w:r>
        <w:rPr>
          <w:lang w:eastAsia="ko-KR"/>
        </w:rPr>
        <w:t>공간</w:t>
      </w:r>
      <w:r>
        <w:rPr>
          <w:lang w:eastAsia="ko-KR"/>
        </w:rPr>
        <w:t xml:space="preserve"> </w:t>
      </w:r>
      <w:r>
        <w:rPr>
          <w:lang w:eastAsia="ko-KR"/>
        </w:rPr>
        <w:t>복잡도</w:t>
      </w:r>
      <w:r>
        <w:rPr>
          <w:lang w:eastAsia="ko-KR"/>
        </w:rPr>
        <w:t>: O(N)</w:t>
      </w:r>
      <w:r>
        <w:rPr>
          <w:lang w:eastAsia="ko-KR"/>
        </w:rPr>
        <w:br/>
        <w:t>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노드의</w:t>
      </w:r>
      <w:r>
        <w:rPr>
          <w:lang w:eastAsia="ko-KR"/>
        </w:rPr>
        <w:t xml:space="preserve"> </w:t>
      </w:r>
      <w:r>
        <w:rPr>
          <w:lang w:eastAsia="ko-KR"/>
        </w:rPr>
        <w:t>개수이며</w:t>
      </w:r>
      <w:r>
        <w:rPr>
          <w:lang w:eastAsia="ko-KR"/>
        </w:rPr>
        <w:t xml:space="preserve">, </w:t>
      </w:r>
      <w:r>
        <w:rPr>
          <w:lang w:eastAsia="ko-KR"/>
        </w:rPr>
        <w:t>트리는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N-1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간선을</w:t>
      </w:r>
      <w:r>
        <w:rPr>
          <w:lang w:eastAsia="ko-KR"/>
        </w:rPr>
        <w:t xml:space="preserve"> </w:t>
      </w:r>
      <w:r>
        <w:rPr>
          <w:lang w:eastAsia="ko-KR"/>
        </w:rPr>
        <w:t>가지므로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선형입니다</w:t>
      </w:r>
      <w:r>
        <w:rPr>
          <w:lang w:eastAsia="ko-KR"/>
        </w:rPr>
        <w:t>.</w:t>
      </w:r>
    </w:p>
    <w:p w14:paraId="11883F7D" w14:textId="77777777" w:rsidR="00FF2B20" w:rsidRDefault="00000000">
      <w:pPr>
        <w:pStyle w:val="1"/>
        <w:rPr>
          <w:lang w:eastAsia="ko-KR"/>
        </w:rPr>
      </w:pPr>
      <w:r>
        <w:rPr>
          <w:lang w:eastAsia="ko-KR"/>
        </w:rPr>
        <w:t>요약</w:t>
      </w:r>
    </w:p>
    <w:p w14:paraId="32F85D20" w14:textId="77777777" w:rsidR="00FF2B20" w:rsidRDefault="00000000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간선의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2</w:t>
      </w:r>
      <w:r>
        <w:rPr>
          <w:lang w:eastAsia="ko-KR"/>
        </w:rPr>
        <w:t>배로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2. </w:t>
      </w:r>
      <w:r>
        <w:rPr>
          <w:lang w:eastAsia="ko-KR"/>
        </w:rPr>
        <w:t>트리의</w:t>
      </w:r>
      <w:r>
        <w:rPr>
          <w:lang w:eastAsia="ko-KR"/>
        </w:rPr>
        <w:t xml:space="preserve"> </w:t>
      </w:r>
      <w:r>
        <w:rPr>
          <w:lang w:eastAsia="ko-KR"/>
        </w:rPr>
        <w:t>지름을</w:t>
      </w:r>
      <w:r>
        <w:rPr>
          <w:lang w:eastAsia="ko-KR"/>
        </w:rPr>
        <w:t xml:space="preserve"> DFS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계산합니다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</w:t>
      </w:r>
      <w:r>
        <w:rPr>
          <w:lang w:eastAsia="ko-KR"/>
        </w:rPr>
        <w:t>최단</w:t>
      </w:r>
      <w:r>
        <w:rPr>
          <w:lang w:eastAsia="ko-KR"/>
        </w:rPr>
        <w:t xml:space="preserve"> </w:t>
      </w:r>
      <w:r>
        <w:rPr>
          <w:lang w:eastAsia="ko-KR"/>
        </w:rPr>
        <w:t>방문</w:t>
      </w:r>
      <w:r>
        <w:rPr>
          <w:lang w:eastAsia="ko-KR"/>
        </w:rPr>
        <w:t xml:space="preserve"> </w:t>
      </w:r>
      <w:r>
        <w:rPr>
          <w:lang w:eastAsia="ko-KR"/>
        </w:rPr>
        <w:t>거리는</w:t>
      </w:r>
      <w:r>
        <w:rPr>
          <w:lang w:eastAsia="ko-KR"/>
        </w:rPr>
        <w:t xml:space="preserve"> 2 ×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가중치</w:t>
      </w:r>
      <w:r>
        <w:rPr>
          <w:lang w:eastAsia="ko-KR"/>
        </w:rPr>
        <w:t xml:space="preserve"> </w:t>
      </w:r>
      <w:r>
        <w:rPr>
          <w:lang w:eastAsia="ko-KR"/>
        </w:rPr>
        <w:t>합</w:t>
      </w:r>
      <w:r>
        <w:rPr>
          <w:lang w:eastAsia="ko-KR"/>
        </w:rPr>
        <w:t xml:space="preserve"> −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지름입니다</w:t>
      </w:r>
      <w:r>
        <w:rPr>
          <w:lang w:eastAsia="ko-KR"/>
        </w:rPr>
        <w:t>.</w:t>
      </w:r>
    </w:p>
    <w:p w14:paraId="7D196FBC" w14:textId="77777777" w:rsidR="00FF2B20" w:rsidRDefault="00000000">
      <w:pPr>
        <w:pStyle w:val="1"/>
      </w:pPr>
      <w:r>
        <w:t xml:space="preserve">C++ </w:t>
      </w:r>
      <w:r>
        <w:t>코드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2B20" w14:paraId="65D02B86" w14:textId="77777777">
        <w:tc>
          <w:tcPr>
            <w:tcW w:w="8640" w:type="dxa"/>
            <w:shd w:val="clear" w:color="auto" w:fill="D9D9D9"/>
          </w:tcPr>
          <w:p w14:paraId="53E07AB4" w14:textId="77777777" w:rsidR="00FF2B20" w:rsidRDefault="00000000">
            <w:r>
              <w:rPr>
                <w:rFonts w:ascii="Courier New" w:hAnsi="Courier New"/>
                <w:color w:val="008000"/>
                <w:sz w:val="20"/>
              </w:rPr>
              <w:t xml:space="preserve">// typedef </w:t>
            </w:r>
            <w:r>
              <w:rPr>
                <w:rFonts w:ascii="Courier New" w:hAnsi="Courier New"/>
                <w:color w:val="008000"/>
                <w:sz w:val="20"/>
              </w:rPr>
              <w:t>정의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long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long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ll;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std::pair&lt;int,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ll&gt;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ilp;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typedef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std::vector&lt;ilp&gt;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int_pair_vector;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main()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ios_base::sync_with_stdio(false);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cin.tie(NULL);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cout.tie(NULL);</w:t>
            </w:r>
            <w:r>
              <w:t xml:space="preserve"> </w:t>
            </w:r>
            <w:r>
              <w:br/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nrNode;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cin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nrNode;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트리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저장</w:t>
            </w:r>
            <w:r>
              <w:rPr>
                <w:rFonts w:ascii="Courier New" w:hAnsi="Courier New"/>
                <w:color w:val="008000"/>
                <w:sz w:val="20"/>
              </w:rPr>
              <w:t xml:space="preserve">: </w:t>
            </w:r>
            <w:r>
              <w:rPr>
                <w:rFonts w:ascii="Courier New" w:hAnsi="Courier New"/>
                <w:color w:val="008000"/>
                <w:sz w:val="20"/>
              </w:rPr>
              <w:t>인접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리스트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sz w:val="20"/>
              </w:rPr>
              <w:t>vector&lt;int_pair_vector&gt;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tree(nrNode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1);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ll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totalWeight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간선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정보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입력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for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i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i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nrNode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++i)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ll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cin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tree[s].emplace_back(d,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w);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tree[d].emplace_back(s,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w);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totalWeight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*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2;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//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왕복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비용으로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계산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DFS: </w:t>
            </w:r>
            <w:r>
              <w:rPr>
                <w:rFonts w:ascii="Courier New" w:hAnsi="Courier New"/>
                <w:color w:val="008000"/>
                <w:sz w:val="20"/>
              </w:rPr>
              <w:t>가장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먼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정점과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거리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반환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dfs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[&amp;](auto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self,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node,</w:t>
            </w:r>
            <w:r>
              <w:t xml:space="preserve"> </w:t>
            </w:r>
            <w:r>
              <w:rPr>
                <w:rFonts w:ascii="Courier New" w:hAnsi="Courier New"/>
                <w:color w:val="0000FF"/>
                <w:sz w:val="20"/>
              </w:rPr>
              <w:t>int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parent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-1)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ilp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ilp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res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{node,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0};</w:t>
            </w:r>
            <w:r>
              <w:t xml:space="preserve"> </w:t>
            </w:r>
            <w:r>
              <w:br/>
            </w:r>
            <w:r>
              <w:lastRenderedPageBreak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for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&amp;[next,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w]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: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tree[node])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if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(next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parent)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continue;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sub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self(self,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next,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node);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color w:val="0000FF"/>
                <w:sz w:val="20"/>
              </w:rPr>
              <w:t>if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(sub.second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&gt;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res.second)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</w:t>
            </w:r>
            <w:r>
              <w:t xml:space="preserve"> </w:t>
            </w:r>
            <w:r>
              <w:br/>
              <w:t xml:space="preserve">                </w:t>
            </w:r>
            <w:r>
              <w:rPr>
                <w:rFonts w:ascii="Courier New" w:hAnsi="Courier New"/>
                <w:sz w:val="20"/>
              </w:rPr>
              <w:t>res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{sub.first,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sub.second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+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w};</w:t>
            </w:r>
            <w:r>
              <w:t xml:space="preserve"> </w:t>
            </w:r>
            <w:r>
              <w:br/>
              <w:t xml:space="preserve">        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  <w:t xml:space="preserve">        </w:t>
            </w:r>
            <w:r>
              <w:rPr>
                <w:rFonts w:ascii="Courier New" w:hAnsi="Courier New"/>
                <w:color w:val="0000FF"/>
                <w:sz w:val="20"/>
              </w:rPr>
              <w:t>return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res;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sz w:val="20"/>
              </w:rPr>
              <w:t>};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첫</w:t>
            </w:r>
            <w:r>
              <w:rPr>
                <w:rFonts w:ascii="Courier New" w:hAnsi="Courier New"/>
                <w:color w:val="008000"/>
                <w:sz w:val="20"/>
              </w:rPr>
              <w:t xml:space="preserve"> DFS: </w:t>
            </w:r>
            <w:r>
              <w:rPr>
                <w:rFonts w:ascii="Courier New" w:hAnsi="Courier New"/>
                <w:color w:val="008000"/>
                <w:sz w:val="20"/>
              </w:rPr>
              <w:t>임의의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노드</w:t>
            </w:r>
            <w:r>
              <w:rPr>
                <w:rFonts w:ascii="Courier New" w:hAnsi="Courier New"/>
                <w:color w:val="008000"/>
                <w:sz w:val="20"/>
              </w:rPr>
              <w:t>(1)</w:t>
            </w:r>
            <w:r>
              <w:rPr>
                <w:rFonts w:ascii="Courier New" w:hAnsi="Courier New"/>
                <w:color w:val="008000"/>
                <w:sz w:val="20"/>
              </w:rPr>
              <w:t>에서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가장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먼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노드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탐색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auto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farthest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dfs(dfs,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1);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두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번째</w:t>
            </w:r>
            <w:r>
              <w:rPr>
                <w:rFonts w:ascii="Courier New" w:hAnsi="Courier New"/>
                <w:color w:val="008000"/>
                <w:sz w:val="20"/>
              </w:rPr>
              <w:t xml:space="preserve"> DFS: </w:t>
            </w:r>
            <w:r>
              <w:rPr>
                <w:rFonts w:ascii="Courier New" w:hAnsi="Courier New"/>
                <w:color w:val="008000"/>
                <w:sz w:val="20"/>
              </w:rPr>
              <w:t>지름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계산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sz w:val="20"/>
              </w:rPr>
              <w:t>ll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diameter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=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dfs(dfs,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farthest.first).second;</w:t>
            </w:r>
            <w:r>
              <w:t xml:space="preserve"> </w:t>
            </w:r>
            <w:r>
              <w:br/>
              <w:t xml:space="preserve"> </w:t>
            </w:r>
            <w:r>
              <w:br/>
            </w:r>
            <w:r>
              <w:rPr>
                <w:rFonts w:ascii="Courier New" w:hAnsi="Courier New"/>
                <w:color w:val="008000"/>
                <w:sz w:val="20"/>
              </w:rPr>
              <w:t xml:space="preserve">    // </w:t>
            </w:r>
            <w:r>
              <w:rPr>
                <w:rFonts w:ascii="Courier New" w:hAnsi="Courier New"/>
                <w:color w:val="008000"/>
                <w:sz w:val="20"/>
              </w:rPr>
              <w:t>최소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거리</w:t>
            </w:r>
            <w:r>
              <w:rPr>
                <w:rFonts w:ascii="Courier New" w:hAnsi="Courier New"/>
                <w:color w:val="008000"/>
                <w:sz w:val="20"/>
              </w:rPr>
              <w:t xml:space="preserve"> = 2 * </w:t>
            </w:r>
            <w:r>
              <w:rPr>
                <w:rFonts w:ascii="Courier New" w:hAnsi="Courier New"/>
                <w:color w:val="008000"/>
                <w:sz w:val="20"/>
              </w:rPr>
              <w:t>전체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가중치</w:t>
            </w:r>
            <w:r>
              <w:rPr>
                <w:rFonts w:ascii="Courier New" w:hAnsi="Courier New"/>
                <w:color w:val="008000"/>
                <w:sz w:val="20"/>
              </w:rPr>
              <w:t xml:space="preserve"> </w:t>
            </w:r>
            <w:r>
              <w:rPr>
                <w:rFonts w:ascii="Courier New" w:hAnsi="Courier New"/>
                <w:color w:val="008000"/>
                <w:sz w:val="20"/>
              </w:rPr>
              <w:t>합</w:t>
            </w:r>
            <w:r>
              <w:rPr>
                <w:rFonts w:ascii="Courier New" w:hAnsi="Courier New"/>
                <w:color w:val="008000"/>
                <w:sz w:val="20"/>
              </w:rPr>
              <w:t xml:space="preserve"> - </w:t>
            </w:r>
            <w:r>
              <w:rPr>
                <w:rFonts w:ascii="Courier New" w:hAnsi="Courier New"/>
                <w:color w:val="008000"/>
                <w:sz w:val="20"/>
              </w:rPr>
              <w:t>지름</w:t>
            </w:r>
            <w:r>
              <w:rPr>
                <w:rFonts w:ascii="Courier New" w:hAnsi="Courier New"/>
                <w:color w:val="008000"/>
                <w:sz w:val="20"/>
              </w:rPr>
              <w:br/>
            </w:r>
            <w:r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cout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&lt;&lt;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totalWeight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-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diameter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&lt;&lt;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"\n";</w:t>
            </w:r>
            <w:r>
              <w:t xml:space="preserve"> </w:t>
            </w:r>
            <w:r>
              <w:br/>
              <w:t xml:space="preserve">    </w:t>
            </w:r>
            <w:r>
              <w:rPr>
                <w:rFonts w:ascii="Courier New" w:hAnsi="Courier New"/>
                <w:color w:val="0000FF"/>
                <w:sz w:val="20"/>
              </w:rPr>
              <w:t>return</w:t>
            </w:r>
            <w:r>
              <w:t xml:space="preserve"> </w:t>
            </w:r>
            <w:r>
              <w:rPr>
                <w:rFonts w:ascii="Courier New" w:hAnsi="Courier New"/>
                <w:sz w:val="20"/>
              </w:rPr>
              <w:t>0;</w:t>
            </w:r>
            <w:r>
              <w:t xml:space="preserve"> </w:t>
            </w:r>
            <w:r>
              <w:br/>
            </w:r>
            <w:r>
              <w:rPr>
                <w:rFonts w:ascii="Courier New" w:hAnsi="Courier New"/>
                <w:sz w:val="20"/>
              </w:rPr>
              <w:t>}</w:t>
            </w:r>
            <w:r>
              <w:t xml:space="preserve"> </w:t>
            </w:r>
            <w:r>
              <w:br/>
            </w:r>
          </w:p>
        </w:tc>
      </w:tr>
    </w:tbl>
    <w:p w14:paraId="7E228F3D" w14:textId="77777777" w:rsidR="006F4AD3" w:rsidRDefault="006F4AD3">
      <w:pPr>
        <w:rPr>
          <w:rFonts w:eastAsia="맑은 고딕"/>
          <w:lang w:eastAsia="ko-KR"/>
        </w:rPr>
      </w:pPr>
    </w:p>
    <w:p w14:paraId="7F9156A1" w14:textId="34034436" w:rsidR="00335652" w:rsidRPr="00335652" w:rsidRDefault="00335652">
      <w:pPr>
        <w:rPr>
          <w:rFonts w:eastAsia="맑은 고딕" w:hint="eastAsia"/>
          <w:lang w:eastAsia="ko-KR"/>
        </w:rPr>
      </w:pPr>
      <w:r>
        <w:rPr>
          <w:rFonts w:eastAsia="맑은 고딕" w:hint="eastAsia"/>
          <w:lang w:eastAsia="ko-KR"/>
        </w:rPr>
        <w:t>출처</w:t>
      </w:r>
      <w:r>
        <w:rPr>
          <w:rFonts w:eastAsia="맑은 고딕" w:hint="eastAsia"/>
          <w:lang w:eastAsia="ko-KR"/>
        </w:rPr>
        <w:t xml:space="preserve"> : </w:t>
      </w:r>
      <w:r w:rsidRPr="00335652">
        <w:rPr>
          <w:rFonts w:eastAsia="맑은 고딕"/>
          <w:lang w:eastAsia="ko-KR"/>
        </w:rPr>
        <w:t>https://atcoder.jp/contests/abc361/tasks/abc361_e</w:t>
      </w:r>
    </w:p>
    <w:sectPr w:rsidR="00335652" w:rsidRPr="003356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389843">
    <w:abstractNumId w:val="8"/>
  </w:num>
  <w:num w:numId="2" w16cid:durableId="1563558111">
    <w:abstractNumId w:val="6"/>
  </w:num>
  <w:num w:numId="3" w16cid:durableId="50421501">
    <w:abstractNumId w:val="5"/>
  </w:num>
  <w:num w:numId="4" w16cid:durableId="87041521">
    <w:abstractNumId w:val="4"/>
  </w:num>
  <w:num w:numId="5" w16cid:durableId="637538645">
    <w:abstractNumId w:val="7"/>
  </w:num>
  <w:num w:numId="6" w16cid:durableId="1926300044">
    <w:abstractNumId w:val="3"/>
  </w:num>
  <w:num w:numId="7" w16cid:durableId="1234196305">
    <w:abstractNumId w:val="2"/>
  </w:num>
  <w:num w:numId="8" w16cid:durableId="1616327422">
    <w:abstractNumId w:val="1"/>
  </w:num>
  <w:num w:numId="9" w16cid:durableId="206051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984"/>
    <w:rsid w:val="0029639D"/>
    <w:rsid w:val="00326F90"/>
    <w:rsid w:val="00335652"/>
    <w:rsid w:val="006F4AD3"/>
    <w:rsid w:val="00793407"/>
    <w:rsid w:val="00AA1D8D"/>
    <w:rsid w:val="00B47730"/>
    <w:rsid w:val="00CB0664"/>
    <w:rsid w:val="00DB1D6F"/>
    <w:rsid w:val="00FC693F"/>
    <w:rsid w:val="00FF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41EA8"/>
  <w14:defaultImageDpi w14:val="300"/>
  <w15:docId w15:val="{F7CD233D-1EC1-4652-B2B7-E7792987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hwachin.lee lee</cp:lastModifiedBy>
  <cp:revision>3</cp:revision>
  <cp:lastPrinted>2025-07-02T12:32:00Z</cp:lastPrinted>
  <dcterms:created xsi:type="dcterms:W3CDTF">2025-07-02T12:34:00Z</dcterms:created>
  <dcterms:modified xsi:type="dcterms:W3CDTF">2025-07-02T12:37:00Z</dcterms:modified>
  <cp:category/>
</cp:coreProperties>
</file>